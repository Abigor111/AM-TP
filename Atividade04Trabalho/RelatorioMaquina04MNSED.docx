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A15E55" w:rsidR="0067172A" w:rsidRDefault="00A15E55" w14:paraId="5BE6DCB3" w14:textId="20615997">
      <w:pPr>
        <w:rPr>
          <w:lang w:val="pt-PT"/>
        </w:rPr>
      </w:pPr>
      <w:r w:rsidRPr="00A15E55">
        <w:rPr>
          <w:lang w:val="pt-PT"/>
        </w:rPr>
        <w:t>2</w:t>
      </w:r>
      <w:r w:rsidRPr="00A15E55">
        <w:rPr>
          <w:lang w:val="pt-PT"/>
        </w:rPr>
        <w:br/>
      </w:r>
      <w:r w:rsidRPr="00A15E55">
        <w:rPr>
          <w:lang w:val="pt-PT"/>
        </w:rPr>
        <w:br/>
      </w:r>
      <w:r w:rsidRPr="00A15E55">
        <w:rPr>
          <w:lang w:val="pt-PT"/>
        </w:rPr>
        <w:br/>
      </w:r>
      <w:r w:rsidRPr="00A15E55">
        <w:rPr>
          <w:lang w:val="pt-PT"/>
        </w:rPr>
        <w:br/>
      </w:r>
      <w:r w:rsidRPr="00A15E55">
        <w:rPr>
          <w:lang w:val="pt-PT"/>
        </w:rPr>
        <w:br/>
      </w:r>
      <w:r w:rsidRPr="00A15E55">
        <w:rPr>
          <w:lang w:val="pt-PT"/>
        </w:rPr>
        <w:br/>
      </w:r>
      <w:r w:rsidRPr="00A15E55">
        <w:rPr>
          <w:lang w:val="pt-PT"/>
        </w:rPr>
        <w:br/>
      </w:r>
      <w:r w:rsidRPr="00A15E55">
        <w:rPr>
          <w:lang w:val="pt-PT"/>
        </w:rPr>
        <w:br/>
      </w:r>
      <w:r w:rsidRPr="00A15E55">
        <w:rPr>
          <w:lang w:val="pt-PT"/>
        </w:rPr>
        <w:br/>
      </w:r>
    </w:p>
    <w:p w:rsidRPr="00512340" w:rsidR="0067172A" w:rsidRDefault="00F903B9" w14:paraId="42ADA262" w14:textId="77777777">
      <w:pPr>
        <w:jc w:val="center"/>
        <w:rPr>
          <w:lang w:val="pt-PT"/>
        </w:rPr>
      </w:pPr>
      <w:r w:rsidRPr="00512340">
        <w:rPr>
          <w:b/>
          <w:sz w:val="40"/>
          <w:lang w:val="pt-PT"/>
        </w:rPr>
        <w:t>Atividade 04 Trabalho</w:t>
      </w:r>
      <w:r w:rsidRPr="00512340">
        <w:rPr>
          <w:b/>
          <w:sz w:val="40"/>
          <w:lang w:val="pt-PT"/>
        </w:rPr>
        <w:br/>
      </w:r>
      <w:r w:rsidRPr="00512340">
        <w:rPr>
          <w:b/>
          <w:sz w:val="40"/>
          <w:lang w:val="pt-PT"/>
        </w:rPr>
        <w:t>Métodos Numéricos para Resolução de Sistemas de ED</w:t>
      </w:r>
    </w:p>
    <w:p w:rsidRPr="00512340" w:rsidR="0067172A" w:rsidRDefault="00F903B9" w14:paraId="1A3B5DE6" w14:textId="77777777">
      <w:pPr>
        <w:jc w:val="center"/>
        <w:rPr>
          <w:lang w:val="pt-PT"/>
        </w:rPr>
      </w:pPr>
      <w:r w:rsidRPr="00512340">
        <w:rPr>
          <w:lang w:val="pt-PT"/>
        </w:rPr>
        <w:br/>
      </w:r>
      <w:r w:rsidRPr="00512340">
        <w:rPr>
          <w:lang w:val="pt-PT"/>
        </w:rPr>
        <w:t>Licenciatura em Engenharia Informática</w:t>
      </w:r>
      <w:r w:rsidRPr="00512340">
        <w:rPr>
          <w:lang w:val="pt-PT"/>
        </w:rPr>
        <w:br/>
      </w:r>
      <w:r w:rsidRPr="00512340">
        <w:rPr>
          <w:lang w:val="pt-PT"/>
        </w:rPr>
        <w:t>Análise Matemática II</w:t>
      </w:r>
      <w:r w:rsidRPr="00512340">
        <w:rPr>
          <w:lang w:val="pt-PT"/>
        </w:rPr>
        <w:br/>
      </w:r>
      <w:r w:rsidRPr="00512340">
        <w:rPr>
          <w:lang w:val="pt-PT"/>
        </w:rPr>
        <w:t>Ano letivo: 2024/2025</w:t>
      </w:r>
    </w:p>
    <w:p w:rsidR="00C06F92" w:rsidRDefault="00F903B9" w14:paraId="4D91E602" w14:textId="77777777">
      <w:pPr>
        <w:jc w:val="center"/>
        <w:rPr>
          <w:lang w:val="pt-PT"/>
        </w:rPr>
      </w:pPr>
      <w:r w:rsidRPr="00512340">
        <w:rPr>
          <w:lang w:val="pt-PT"/>
        </w:rPr>
        <w:br/>
      </w:r>
      <w:r w:rsidRPr="00512340">
        <w:rPr>
          <w:lang w:val="pt-PT"/>
        </w:rPr>
        <w:t>Alunos:</w:t>
      </w:r>
      <w:r w:rsidRPr="00512340">
        <w:rPr>
          <w:lang w:val="pt-PT"/>
        </w:rPr>
        <w:br/>
      </w:r>
      <w:r w:rsidR="00C06F92">
        <w:rPr>
          <w:lang w:val="pt-PT"/>
        </w:rPr>
        <w:t>Rafael Carvalho</w:t>
      </w:r>
    </w:p>
    <w:p w:rsidR="00C06F92" w:rsidRDefault="00C06F92" w14:paraId="1B562B70" w14:textId="77777777">
      <w:pPr>
        <w:jc w:val="center"/>
        <w:rPr>
          <w:lang w:val="pt-PT"/>
        </w:rPr>
      </w:pPr>
      <w:r>
        <w:rPr>
          <w:lang w:val="pt-PT"/>
        </w:rPr>
        <w:t xml:space="preserve"> Lucas Pantarotto </w:t>
      </w:r>
    </w:p>
    <w:p w:rsidR="0067172A" w:rsidRDefault="00C06F92" w14:paraId="728E014A" w14:textId="7131B769">
      <w:pPr>
        <w:jc w:val="center"/>
        <w:rPr>
          <w:lang w:val="pt-PT"/>
        </w:rPr>
      </w:pPr>
      <w:r>
        <w:rPr>
          <w:lang w:val="pt-PT"/>
        </w:rPr>
        <w:t>Igor Carvalheira</w:t>
      </w:r>
    </w:p>
    <w:p w:rsidRPr="00512340" w:rsidR="00C06F92" w:rsidRDefault="00C06F92" w14:paraId="027F087E" w14:textId="30EC85BE">
      <w:pPr>
        <w:jc w:val="center"/>
        <w:rPr>
          <w:lang w:val="pt-PT"/>
        </w:rPr>
      </w:pPr>
    </w:p>
    <w:p w:rsidRPr="00512340" w:rsidR="0067172A" w:rsidRDefault="00F903B9" w14:paraId="4CD471B0" w14:textId="77777777">
      <w:pPr>
        <w:rPr>
          <w:lang w:val="pt-PT"/>
        </w:rPr>
      </w:pPr>
      <w:r w:rsidRPr="00512340">
        <w:rPr>
          <w:lang w:val="pt-PT"/>
        </w:rPr>
        <w:br w:type="page"/>
      </w:r>
    </w:p>
    <w:p w:rsidRPr="00C06F92" w:rsidR="0067172A" w:rsidRDefault="00F903B9" w14:paraId="0D1A45E1" w14:textId="77777777">
      <w:pPr>
        <w:pStyle w:val="Ttulo1"/>
        <w:rPr>
          <w:lang w:val="pt-PT"/>
        </w:rPr>
      </w:pPr>
      <w:r w:rsidRPr="00C06F92">
        <w:rPr>
          <w:lang w:val="pt-PT"/>
        </w:rPr>
        <w:t>Índice</w:t>
      </w:r>
    </w:p>
    <w:p w:rsidR="0067172A" w:rsidRDefault="00F903B9" w14:paraId="43F79384" w14:textId="77777777">
      <w:pPr>
        <w:pStyle w:val="Listanumerada"/>
      </w:pPr>
      <w:r>
        <w:t xml:space="preserve">1. </w:t>
      </w:r>
      <w:proofErr w:type="spellStart"/>
      <w:r>
        <w:t>Introdução</w:t>
      </w:r>
      <w:proofErr w:type="spellEnd"/>
    </w:p>
    <w:p w:rsidR="0067172A" w:rsidRDefault="00F903B9" w14:paraId="0BE3136F" w14:textId="77777777">
      <w:pPr>
        <w:pStyle w:val="Listanumerada"/>
      </w:pPr>
      <w:r>
        <w:t xml:space="preserve">2.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Numéricos</w:t>
      </w:r>
      <w:proofErr w:type="spellEnd"/>
      <w:r>
        <w:t xml:space="preserve"> </w:t>
      </w:r>
      <w:proofErr w:type="spellStart"/>
      <w:r>
        <w:t>Implementados</w:t>
      </w:r>
      <w:proofErr w:type="spellEnd"/>
    </w:p>
    <w:p w:rsidR="0067172A" w:rsidRDefault="00F903B9" w14:paraId="216D530E" w14:textId="77777777">
      <w:pPr>
        <w:pStyle w:val="Listanumerada"/>
      </w:pPr>
      <w:r>
        <w:t> </w:t>
      </w:r>
      <w:r>
        <w:t xml:space="preserve">2.1 </w:t>
      </w:r>
      <w:proofErr w:type="spellStart"/>
      <w:r>
        <w:t>Método</w:t>
      </w:r>
      <w:proofErr w:type="spellEnd"/>
      <w:r>
        <w:t xml:space="preserve"> de Euler</w:t>
      </w:r>
    </w:p>
    <w:p w:rsidRPr="00A15E55" w:rsidR="0067172A" w:rsidRDefault="00F903B9" w14:paraId="7A180FBB" w14:textId="14A18A4C">
      <w:pPr>
        <w:pStyle w:val="Listanumerada"/>
        <w:rPr>
          <w:lang w:val="pt-PT"/>
        </w:rPr>
      </w:pPr>
      <w:r w:rsidRPr="00A15E55">
        <w:rPr>
          <w:lang w:val="pt-PT"/>
        </w:rPr>
        <w:t> </w:t>
      </w:r>
      <w:r w:rsidRPr="00A15E55">
        <w:rPr>
          <w:lang w:val="pt-PT"/>
        </w:rPr>
        <w:t>2.2 Método de Euler Melhorado</w:t>
      </w:r>
    </w:p>
    <w:p w:rsidRPr="00512340" w:rsidR="0067172A" w:rsidRDefault="00F903B9" w14:paraId="08207C5D" w14:textId="14433C9C">
      <w:pPr>
        <w:pStyle w:val="Listanumerada"/>
        <w:rPr>
          <w:lang w:val="pt-PT"/>
        </w:rPr>
      </w:pPr>
      <w:r w:rsidRPr="00512340">
        <w:rPr>
          <w:lang w:val="pt-PT"/>
        </w:rPr>
        <w:t> </w:t>
      </w:r>
      <w:r w:rsidRPr="00512340">
        <w:rPr>
          <w:lang w:val="pt-PT"/>
        </w:rPr>
        <w:t>2.3 Método de Runge-Kutta de ordem 2 (RK2)</w:t>
      </w:r>
    </w:p>
    <w:p w:rsidRPr="00512340" w:rsidR="0067172A" w:rsidRDefault="00F903B9" w14:paraId="614F9FF9" w14:textId="7278EC95">
      <w:pPr>
        <w:pStyle w:val="Listanumerada"/>
        <w:rPr>
          <w:lang w:val="pt-PT"/>
        </w:rPr>
      </w:pPr>
      <w:r w:rsidRPr="00512340">
        <w:rPr>
          <w:lang w:val="pt-PT"/>
        </w:rPr>
        <w:t> </w:t>
      </w:r>
      <w:r w:rsidRPr="00512340">
        <w:rPr>
          <w:lang w:val="pt-PT"/>
        </w:rPr>
        <w:t>2.4 Método de Runge-Kutta de ordem 4 (RK4)</w:t>
      </w:r>
    </w:p>
    <w:p w:rsidRPr="00A15E55" w:rsidR="0067172A" w:rsidRDefault="00F903B9" w14:paraId="46B90965" w14:textId="15C5C553" w14:noSpellErr="1">
      <w:pPr>
        <w:pStyle w:val="Listanumerada"/>
        <w:rPr>
          <w:lang w:val="pt-PT"/>
        </w:rPr>
      </w:pPr>
      <w:r w:rsidRPr="6F46B4C1" w:rsidR="00F903B9">
        <w:rPr>
          <w:lang w:val="pt-PT"/>
        </w:rPr>
        <w:t> </w:t>
      </w:r>
      <w:r w:rsidRPr="6F46B4C1" w:rsidR="00F903B9">
        <w:rPr>
          <w:lang w:val="pt-PT"/>
        </w:rPr>
        <w:t xml:space="preserve">2.5 Outro Método/Função </w:t>
      </w:r>
      <w:r w:rsidRPr="6F46B4C1" w:rsidR="00F903B9">
        <w:rPr>
          <w:lang w:val="pt-PT"/>
        </w:rPr>
        <w:t>Matlab</w:t>
      </w:r>
      <w:r w:rsidRPr="6F46B4C1" w:rsidR="00F903B9">
        <w:rPr>
          <w:lang w:val="pt-PT"/>
        </w:rPr>
        <w:t>.</w:t>
      </w:r>
    </w:p>
    <w:p w:rsidR="41E2F889" w:rsidP="6F46B4C1" w:rsidRDefault="41E2F889" w14:paraId="54B9E740" w14:textId="7A4210AC">
      <w:pPr>
        <w:pStyle w:val="Listanumerada"/>
        <w:rPr>
          <w:lang w:val="en-US"/>
        </w:rPr>
      </w:pPr>
      <w:r w:rsidRPr="6F46B4C1" w:rsidR="41E2F889">
        <w:rPr>
          <w:lang w:val="en-US"/>
        </w:rPr>
        <w:t>3</w:t>
      </w:r>
      <w:r w:rsidRPr="6F46B4C1" w:rsidR="23FA083B">
        <w:rPr>
          <w:lang w:val="en-US"/>
        </w:rPr>
        <w:t>. M</w:t>
      </w:r>
      <w:r w:rsidRPr="6F46B4C1" w:rsidR="6239181D">
        <w:rPr>
          <w:lang w:val="en-US"/>
        </w:rPr>
        <w:t>é</w:t>
      </w:r>
      <w:r w:rsidRPr="6F46B4C1" w:rsidR="23FA083B">
        <w:rPr>
          <w:lang w:val="en-US"/>
        </w:rPr>
        <w:t>todos usados para facilitar o uso da APP</w:t>
      </w:r>
    </w:p>
    <w:p w:rsidR="29033519" w:rsidP="6F46B4C1" w:rsidRDefault="29033519" w14:paraId="4D7DE9C2" w14:textId="669EA3AE">
      <w:pPr>
        <w:pStyle w:val="Listanumerada"/>
        <w:rPr>
          <w:lang w:val="en-US"/>
        </w:rPr>
      </w:pPr>
      <w:r w:rsidRPr="6F46B4C1" w:rsidR="29033519">
        <w:rPr>
          <w:lang w:val="en-US"/>
        </w:rPr>
        <w:t xml:space="preserve">     3.1</w:t>
      </w:r>
      <w:r w:rsidRPr="6F46B4C1" w:rsidR="610E9488">
        <w:rPr>
          <w:lang w:val="en-US"/>
        </w:rPr>
        <w:t xml:space="preserve"> </w:t>
      </w:r>
      <w:r w:rsidRPr="6F46B4C1" w:rsidR="610E9488">
        <w:rPr>
          <w:lang w:val="en-US"/>
        </w:rPr>
        <w:t>Mudança</w:t>
      </w:r>
      <w:r w:rsidRPr="6F46B4C1" w:rsidR="610E9488">
        <w:rPr>
          <w:lang w:val="en-US"/>
        </w:rPr>
        <w:t xml:space="preserve"> da cor de Linha</w:t>
      </w:r>
    </w:p>
    <w:p w:rsidR="610E9488" w:rsidP="6F46B4C1" w:rsidRDefault="610E9488" w14:paraId="705A8ABA" w14:textId="2E05C397">
      <w:pPr>
        <w:pStyle w:val="Listanumerada"/>
        <w:rPr>
          <w:lang w:val="en-US"/>
        </w:rPr>
      </w:pPr>
      <w:r w:rsidRPr="6F46B4C1" w:rsidR="610E9488">
        <w:rPr>
          <w:lang w:val="en-US"/>
        </w:rPr>
        <w:t xml:space="preserve">     3.2 Mudança da posição da legenda</w:t>
      </w:r>
    </w:p>
    <w:p w:rsidR="610E9488" w:rsidP="6F46B4C1" w:rsidRDefault="610E9488" w14:paraId="175E024B" w14:textId="73464B80">
      <w:pPr>
        <w:pStyle w:val="Listanumerada"/>
        <w:rPr>
          <w:lang w:val="en-US"/>
        </w:rPr>
      </w:pPr>
      <w:r w:rsidRPr="6F46B4C1" w:rsidR="610E9488">
        <w:rPr>
          <w:lang w:val="en-US"/>
        </w:rPr>
        <w:t xml:space="preserve">     3.2 Conversão para </w:t>
      </w:r>
      <w:r w:rsidRPr="6F46B4C1" w:rsidR="610E9488">
        <w:rPr>
          <w:lang w:val="en-US"/>
        </w:rPr>
        <w:t>pdf</w:t>
      </w:r>
    </w:p>
    <w:p w:rsidRPr="00A15E55" w:rsidR="0067172A" w:rsidRDefault="00F903B9" w14:paraId="43AA3DC9" w14:textId="11E8267F">
      <w:pPr>
        <w:pStyle w:val="Listanumerada"/>
        <w:rPr>
          <w:lang w:val="pt-PT"/>
        </w:rPr>
      </w:pPr>
      <w:r w:rsidRPr="6F46B4C1" w:rsidR="41E2F889">
        <w:rPr>
          <w:lang w:val="pt-PT"/>
        </w:rPr>
        <w:t>4</w:t>
      </w:r>
      <w:r w:rsidRPr="6F46B4C1" w:rsidR="00F903B9">
        <w:rPr>
          <w:lang w:val="pt-PT"/>
        </w:rPr>
        <w:t>. Problema de Aplicação e Resultados</w:t>
      </w:r>
    </w:p>
    <w:p w:rsidRPr="00A15E55" w:rsidR="0067172A" w:rsidRDefault="00F903B9" w14:paraId="7511168B" w14:textId="534EFF7A">
      <w:pPr>
        <w:pStyle w:val="Listanumerada"/>
        <w:rPr>
          <w:lang w:val="pt-PT"/>
        </w:rPr>
      </w:pPr>
      <w:r w:rsidRPr="6F46B4C1" w:rsidR="33921242">
        <w:rPr>
          <w:lang w:val="pt-PT"/>
        </w:rPr>
        <w:t>5</w:t>
      </w:r>
      <w:r w:rsidRPr="6F46B4C1" w:rsidR="00F903B9">
        <w:rPr>
          <w:lang w:val="pt-PT"/>
        </w:rPr>
        <w:t>. Conclusão</w:t>
      </w:r>
    </w:p>
    <w:p w:rsidRPr="00A15E55" w:rsidR="0067172A" w:rsidRDefault="00F903B9" w14:paraId="2B9ABA20" w14:textId="73FC8E64">
      <w:pPr>
        <w:pStyle w:val="Listanumerada"/>
        <w:rPr>
          <w:lang w:val="pt-PT"/>
        </w:rPr>
      </w:pPr>
      <w:r w:rsidRPr="6F46B4C1" w:rsidR="4E497ABF">
        <w:rPr>
          <w:lang w:val="pt-PT"/>
        </w:rPr>
        <w:t>6</w:t>
      </w:r>
      <w:r w:rsidRPr="6F46B4C1" w:rsidR="00F903B9">
        <w:rPr>
          <w:lang w:val="pt-PT"/>
        </w:rPr>
        <w:t>. Autoavaliação e Heteroavaliação</w:t>
      </w:r>
    </w:p>
    <w:p w:rsidR="0067172A" w:rsidRDefault="00F903B9" w14:paraId="69E31931" w14:textId="299CAD3C">
      <w:pPr>
        <w:pStyle w:val="Listanumerada"/>
        <w:rPr/>
      </w:pPr>
      <w:r w:rsidR="0C3118EC">
        <w:rPr/>
        <w:t>7</w:t>
      </w:r>
      <w:r w:rsidR="00F903B9">
        <w:rPr/>
        <w:t xml:space="preserve">. </w:t>
      </w:r>
      <w:r w:rsidR="00F903B9">
        <w:rPr/>
        <w:t>Bibliografia</w:t>
      </w:r>
    </w:p>
    <w:p w:rsidR="0067172A" w:rsidRDefault="00F903B9" w14:paraId="484A5626" w14:textId="77777777">
      <w:r>
        <w:br w:type="page"/>
      </w:r>
    </w:p>
    <w:p w:rsidR="0067172A" w:rsidRDefault="00F903B9" w14:paraId="66D7D87A" w14:textId="77777777">
      <w:pPr>
        <w:pStyle w:val="Ttulo1"/>
      </w:pPr>
      <w:r>
        <w:t xml:space="preserve">1. </w:t>
      </w:r>
      <w:proofErr w:type="spellStart"/>
      <w:r>
        <w:t>Introdução</w:t>
      </w:r>
      <w:proofErr w:type="spellEnd"/>
    </w:p>
    <w:p w:rsidRPr="00512340" w:rsidR="0067172A" w:rsidRDefault="00F903B9" w14:paraId="0198B703" w14:textId="77777777">
      <w:pPr>
        <w:rPr>
          <w:lang w:val="pt-PT"/>
        </w:rPr>
      </w:pPr>
      <w:r w:rsidRPr="00512340">
        <w:rPr>
          <w:lang w:val="pt-PT"/>
        </w:rPr>
        <w:t>A presente atividade propõe a implementação de métodos numéricos para resolver Sistemas de Equações Diferenciais (SED) com condições iniciais, utilizando MATLAB. O objetivo principal é o desenvolvimento de funções computacionais que aproximem soluções de EDOs de ordem 2, comparando-as com soluções exatas sempre que possível.</w:t>
      </w:r>
    </w:p>
    <w:p w:rsidRPr="00512340" w:rsidR="0067172A" w:rsidRDefault="00F903B9" w14:paraId="5AB196C6" w14:textId="77777777">
      <w:pPr>
        <w:pStyle w:val="Ttulo1"/>
        <w:rPr>
          <w:lang w:val="pt-PT"/>
        </w:rPr>
      </w:pPr>
      <w:r w:rsidRPr="00512340">
        <w:rPr>
          <w:lang w:val="pt-PT"/>
        </w:rPr>
        <w:t>2. Métodos Numéricos Implementados</w:t>
      </w:r>
    </w:p>
    <w:p w:rsidRPr="00512340" w:rsidR="0067172A" w:rsidRDefault="00F903B9" w14:paraId="69F21BF8" w14:textId="77777777">
      <w:pPr>
        <w:pStyle w:val="Ttulo2"/>
        <w:rPr>
          <w:lang w:val="pt-PT"/>
        </w:rPr>
      </w:pPr>
      <w:r w:rsidRPr="00512340">
        <w:rPr>
          <w:lang w:val="pt-PT"/>
        </w:rPr>
        <w:t>2.1 Método de Euler</w:t>
      </w:r>
    </w:p>
    <w:p w:rsidR="00512340" w:rsidRDefault="00512340" w14:paraId="3A7DA843" w14:textId="5855D5C0">
      <w:pPr>
        <w:rPr>
          <w:lang w:val="pt-PT"/>
        </w:rPr>
      </w:pPr>
      <w:r w:rsidRPr="00512340">
        <w:rPr>
          <w:lang w:val="pt-PT"/>
        </w:rPr>
        <w:t xml:space="preserve">O método de Euler é um dos métodos numéricos mais simples para resolver equações diferenciais ordinárias. Baseia-se na aproximação da solução através da inclinação da função no ponto atual. A fórmula básica é: </w:t>
      </w:r>
      <w:r w:rsidRPr="00512340">
        <w:rPr>
          <w:lang w:val="pt-PT"/>
        </w:rPr>
        <w:br/>
      </w:r>
      <w:r w:rsidRPr="00512340">
        <w:rPr>
          <w:lang w:val="pt-PT"/>
        </w:rPr>
        <w:br/>
      </w:r>
      <w:r w:rsidRPr="00512340">
        <w:rPr>
          <w:lang w:val="pt-PT"/>
        </w:rPr>
        <w:t>y_{n+1} = y_n + h f(t_n, y_n)</w:t>
      </w:r>
      <w:r w:rsidRPr="00512340">
        <w:rPr>
          <w:lang w:val="pt-PT"/>
        </w:rPr>
        <w:br/>
      </w:r>
      <w:r w:rsidRPr="00512340">
        <w:rPr>
          <w:lang w:val="pt-PT"/>
        </w:rPr>
        <w:br/>
      </w:r>
      <w:r w:rsidRPr="00512340">
        <w:rPr>
          <w:lang w:val="pt-PT"/>
        </w:rPr>
        <w:t>Onde:</w:t>
      </w:r>
      <w:r w:rsidRPr="00512340">
        <w:rPr>
          <w:lang w:val="pt-PT"/>
        </w:rPr>
        <w:br/>
      </w:r>
      <w:r w:rsidRPr="00512340">
        <w:rPr>
          <w:lang w:val="pt-PT"/>
        </w:rPr>
        <w:t>- h é o tamanho do passo</w:t>
      </w:r>
      <w:r w:rsidRPr="00512340">
        <w:rPr>
          <w:lang w:val="pt-PT"/>
        </w:rPr>
        <w:br/>
      </w:r>
      <w:r w:rsidRPr="00512340">
        <w:rPr>
          <w:lang w:val="pt-PT"/>
        </w:rPr>
        <w:t>- f(t, y) é a função derivada.</w:t>
      </w:r>
      <w:r w:rsidRPr="00512340">
        <w:rPr>
          <w:lang w:val="pt-PT"/>
        </w:rPr>
        <w:br/>
      </w:r>
      <w:r w:rsidRPr="00512340">
        <w:rPr>
          <w:lang w:val="pt-PT"/>
        </w:rPr>
        <w:br/>
      </w:r>
      <w:r w:rsidRPr="00512340">
        <w:rPr>
          <w:lang w:val="pt-PT"/>
        </w:rPr>
        <w:t>Vantagens: Simples de implementar.</w:t>
      </w:r>
      <w:r w:rsidRPr="00512340">
        <w:rPr>
          <w:lang w:val="pt-PT"/>
        </w:rPr>
        <w:br/>
      </w:r>
      <w:r w:rsidRPr="00512340">
        <w:rPr>
          <w:lang w:val="pt-PT"/>
        </w:rPr>
        <w:t>Limitações: Erro de truncamento elevado, sensível ao tamanho do passo.</w:t>
      </w:r>
      <w:r w:rsidRPr="00A15E55">
        <w:rPr>
          <w:lang w:val="pt-PT"/>
        </w:rPr>
        <w:br/>
      </w:r>
      <w:r w:rsidRPr="00A15E55">
        <w:rPr>
          <w:lang w:val="pt-PT"/>
        </w:rPr>
        <w:t>Implementado no script 'euler.m'. Usa a inclinação no ponto atual para estimar o próximo valor. No código, vetores são pré-alocados para eficiência. O método é simples mas acumula erro significativo para passos grandes.</w:t>
      </w:r>
    </w:p>
    <w:p w:rsidR="00512340" w:rsidRDefault="00512340" w14:paraId="4C396A40" w14:textId="77777777">
      <w:pPr>
        <w:rPr>
          <w:lang w:val="pt-PT"/>
        </w:rPr>
      </w:pPr>
    </w:p>
    <w:p w:rsidR="0067172A" w:rsidRDefault="00F903B9" w14:paraId="0827EFEF" w14:textId="6FF60562">
      <w:r w:rsidRPr="00A15E55">
        <w:br/>
      </w:r>
      <w:r>
        <w:t xml:space="preserve">function [t, y] = </w:t>
      </w:r>
      <w:proofErr w:type="spellStart"/>
      <w:r>
        <w:t>euler</w:t>
      </w:r>
      <w:proofErr w:type="spellEnd"/>
      <w:r>
        <w:t xml:space="preserve">(f, </w:t>
      </w:r>
      <w:proofErr w:type="spellStart"/>
      <w:r>
        <w:t>tspan</w:t>
      </w:r>
      <w:proofErr w:type="spellEnd"/>
      <w:r>
        <w:t>, y0, h)</w:t>
      </w:r>
      <w:r>
        <w:br/>
      </w:r>
      <w:r>
        <w:t xml:space="preserve">    t = </w:t>
      </w:r>
      <w:proofErr w:type="spellStart"/>
      <w:r>
        <w:t>tspan</w:t>
      </w:r>
      <w:proofErr w:type="spellEnd"/>
      <w:r>
        <w:t>(1):</w:t>
      </w:r>
      <w:proofErr w:type="spellStart"/>
      <w:r>
        <w:t>h:tspan</w:t>
      </w:r>
      <w:proofErr w:type="spellEnd"/>
      <w:r>
        <w:t>(2);</w:t>
      </w:r>
      <w:r>
        <w:br/>
      </w:r>
      <w:r>
        <w:t xml:space="preserve">    y = zeros(length(y0), length(t));</w:t>
      </w:r>
      <w:r>
        <w:br/>
      </w:r>
      <w:r>
        <w:t xml:space="preserve">    y(:,1) = y0;</w:t>
      </w:r>
      <w:r>
        <w:br/>
      </w:r>
      <w:r>
        <w:t xml:space="preserve">    for </w:t>
      </w:r>
      <w:proofErr w:type="spellStart"/>
      <w:r>
        <w:t>i</w:t>
      </w:r>
      <w:proofErr w:type="spellEnd"/>
      <w:r>
        <w:t xml:space="preserve"> = 1:length(t)-1</w:t>
      </w:r>
      <w:r>
        <w:br/>
      </w:r>
      <w:r>
        <w:t xml:space="preserve">        y(:,i+1) = y(:,</w:t>
      </w:r>
      <w:proofErr w:type="spellStart"/>
      <w:r>
        <w:t>i</w:t>
      </w:r>
      <w:proofErr w:type="spellEnd"/>
      <w:r>
        <w:t>) + h*f(t(</w:t>
      </w:r>
      <w:proofErr w:type="spellStart"/>
      <w:r>
        <w:t>i</w:t>
      </w:r>
      <w:proofErr w:type="spellEnd"/>
      <w:r>
        <w:t>), y(:,</w:t>
      </w:r>
      <w:proofErr w:type="spellStart"/>
      <w:r>
        <w:t>i</w:t>
      </w:r>
      <w:proofErr w:type="spellEnd"/>
      <w:r>
        <w:t>));</w:t>
      </w:r>
      <w:r>
        <w:br/>
      </w:r>
      <w:r>
        <w:t xml:space="preserve">    end</w:t>
      </w:r>
      <w:r>
        <w:br/>
      </w:r>
      <w:proofErr w:type="spellStart"/>
      <w:r>
        <w:t>end</w:t>
      </w:r>
      <w:proofErr w:type="spellEnd"/>
      <w:r>
        <w:br/>
      </w:r>
      <w:r>
        <w:t xml:space="preserve">    </w:t>
      </w:r>
    </w:p>
    <w:p w:rsidR="00512340" w:rsidRDefault="00512340" w14:paraId="0D6B7E6C" w14:textId="77777777"/>
    <w:p w:rsidR="00512340" w:rsidRDefault="00512340" w14:paraId="28C2FB94" w14:textId="77777777"/>
    <w:p w:rsidR="00512340" w:rsidRDefault="00512340" w14:paraId="62CF2FAB" w14:textId="77777777"/>
    <w:p w:rsidR="00512340" w:rsidRDefault="00512340" w14:paraId="4D9C9BB5" w14:textId="77777777"/>
    <w:p w:rsidRPr="00C06F92" w:rsidR="0067172A" w:rsidRDefault="00F903B9" w14:paraId="7F2C5A72" w14:textId="77777777">
      <w:pPr>
        <w:pStyle w:val="Ttulo2"/>
        <w:rPr>
          <w:lang w:val="pt-PT"/>
        </w:rPr>
      </w:pPr>
      <w:r w:rsidRPr="00C06F92">
        <w:rPr>
          <w:lang w:val="pt-PT"/>
        </w:rPr>
        <w:t>2.2 Método de Euler Melhorado</w:t>
      </w:r>
    </w:p>
    <w:p w:rsidRPr="00512340" w:rsidR="00512340" w:rsidP="00512340" w:rsidRDefault="00512340" w14:paraId="428493AF" w14:textId="77777777">
      <w:pPr>
        <w:rPr>
          <w:lang w:val="pt-PT"/>
        </w:rPr>
      </w:pPr>
      <w:r w:rsidRPr="00512340">
        <w:rPr>
          <w:lang w:val="pt-PT"/>
        </w:rPr>
        <w:t>O Método de Euler Melhorado, também conhecido como Método de Heun, é uma melhoria do método de Euler. Utiliza a média da inclinação no início e no final do intervalo.</w:t>
      </w:r>
      <w:r w:rsidRPr="00512340">
        <w:rPr>
          <w:lang w:val="pt-PT"/>
        </w:rPr>
        <w:br/>
      </w:r>
      <w:r w:rsidRPr="00512340">
        <w:rPr>
          <w:lang w:val="pt-PT"/>
        </w:rPr>
        <w:br/>
      </w:r>
      <w:r w:rsidRPr="00512340">
        <w:rPr>
          <w:lang w:val="pt-PT"/>
        </w:rPr>
        <w:t>A fórmula é:</w:t>
      </w:r>
      <w:r w:rsidRPr="00512340">
        <w:rPr>
          <w:lang w:val="pt-PT"/>
        </w:rPr>
        <w:br/>
      </w:r>
      <w:r w:rsidRPr="00512340">
        <w:rPr>
          <w:lang w:val="pt-PT"/>
        </w:rPr>
        <w:br/>
      </w:r>
      <w:r w:rsidRPr="00512340">
        <w:rPr>
          <w:lang w:val="pt-PT"/>
        </w:rPr>
        <w:t>k_1 = f(t_n, y_n)</w:t>
      </w:r>
      <w:r w:rsidRPr="00512340">
        <w:rPr>
          <w:lang w:val="pt-PT"/>
        </w:rPr>
        <w:br/>
      </w:r>
      <w:r w:rsidRPr="00512340">
        <w:rPr>
          <w:lang w:val="pt-PT"/>
        </w:rPr>
        <w:t>k_2 = f(t_n + h, y_n + h k_1)</w:t>
      </w:r>
      <w:r w:rsidRPr="00512340">
        <w:rPr>
          <w:lang w:val="pt-PT"/>
        </w:rPr>
        <w:br/>
      </w:r>
      <w:r w:rsidRPr="00512340">
        <w:rPr>
          <w:lang w:val="pt-PT"/>
        </w:rPr>
        <w:t>y_{n+1} = y_n + (h/2)(k_1 + k_2)</w:t>
      </w:r>
      <w:r w:rsidRPr="00512340">
        <w:rPr>
          <w:lang w:val="pt-PT"/>
        </w:rPr>
        <w:br/>
      </w:r>
      <w:r w:rsidRPr="00512340">
        <w:rPr>
          <w:lang w:val="pt-PT"/>
        </w:rPr>
        <w:br/>
      </w:r>
      <w:r w:rsidRPr="00512340">
        <w:rPr>
          <w:lang w:val="pt-PT"/>
        </w:rPr>
        <w:t>Vantagens: Melhora a precisão em comparação ao Euler.</w:t>
      </w:r>
      <w:r w:rsidRPr="00512340">
        <w:rPr>
          <w:lang w:val="pt-PT"/>
        </w:rPr>
        <w:br/>
      </w:r>
      <w:r w:rsidRPr="00512340">
        <w:rPr>
          <w:lang w:val="pt-PT"/>
        </w:rPr>
        <w:t>Limitações: Ainda é sensível para passos muito grandes.</w:t>
      </w:r>
      <w:r w:rsidRPr="00A15E55">
        <w:rPr>
          <w:lang w:val="pt-PT"/>
        </w:rPr>
        <w:br/>
      </w:r>
      <w:r w:rsidRPr="00A15E55">
        <w:rPr>
          <w:lang w:val="pt-PT"/>
        </w:rPr>
        <w:t>Implementado no 'eulerMelhorado.m'. Calcula duas inclinações (k1 no ponto atual e k2 no próximo ponto estimado), usando a média para atualizar a solução. Reduz o erro em relação ao Euler simples.</w:t>
      </w:r>
    </w:p>
    <w:p w:rsidRPr="00C06F92" w:rsidR="00512340" w:rsidRDefault="00512340" w14:paraId="1A000345" w14:textId="77777777">
      <w:pPr>
        <w:rPr>
          <w:lang w:val="pt-PT"/>
        </w:rPr>
      </w:pPr>
    </w:p>
    <w:p w:rsidRPr="00C06F92" w:rsidR="00512340" w:rsidRDefault="00512340" w14:paraId="0A54BF38" w14:textId="77777777">
      <w:pPr>
        <w:rPr>
          <w:lang w:val="pt-PT"/>
        </w:rPr>
      </w:pPr>
    </w:p>
    <w:p w:rsidRPr="00C06F92" w:rsidR="0067172A" w:rsidRDefault="00F903B9" w14:paraId="6396B136" w14:textId="0D8A3660">
      <w:pPr>
        <w:rPr>
          <w:lang w:val="pt-PT"/>
        </w:rPr>
      </w:pPr>
      <w:r w:rsidRPr="00C06F92">
        <w:rPr>
          <w:lang w:val="pt-PT"/>
        </w:rPr>
        <w:br/>
      </w:r>
      <w:r w:rsidRPr="00C06F92">
        <w:rPr>
          <w:lang w:val="pt-PT"/>
        </w:rPr>
        <w:t>function [t, y] = euler_melhorado(f, tspan, y0, h)</w:t>
      </w:r>
      <w:r w:rsidRPr="00C06F92">
        <w:rPr>
          <w:lang w:val="pt-PT"/>
        </w:rPr>
        <w:br/>
      </w:r>
      <w:r w:rsidRPr="00C06F92">
        <w:rPr>
          <w:lang w:val="pt-PT"/>
        </w:rPr>
        <w:t xml:space="preserve">    t = tspan(1):h:tspan(2);</w:t>
      </w:r>
      <w:r w:rsidRPr="00C06F92">
        <w:rPr>
          <w:lang w:val="pt-PT"/>
        </w:rPr>
        <w:br/>
      </w:r>
      <w:r w:rsidRPr="00C06F92">
        <w:rPr>
          <w:lang w:val="pt-PT"/>
        </w:rPr>
        <w:t xml:space="preserve">    y = zeros(length(y0), length(t));</w:t>
      </w:r>
      <w:r w:rsidRPr="00C06F92">
        <w:rPr>
          <w:lang w:val="pt-PT"/>
        </w:rPr>
        <w:br/>
      </w:r>
      <w:r w:rsidRPr="00C06F92">
        <w:rPr>
          <w:lang w:val="pt-PT"/>
        </w:rPr>
        <w:t xml:space="preserve">    y(:,1) = y0;</w:t>
      </w:r>
      <w:r w:rsidRPr="00C06F92">
        <w:rPr>
          <w:lang w:val="pt-PT"/>
        </w:rPr>
        <w:br/>
      </w:r>
      <w:r w:rsidRPr="00C06F92">
        <w:rPr>
          <w:lang w:val="pt-PT"/>
        </w:rPr>
        <w:t xml:space="preserve">    for i = 1:length(t)-1</w:t>
      </w:r>
      <w:r w:rsidRPr="00C06F92">
        <w:rPr>
          <w:lang w:val="pt-PT"/>
        </w:rPr>
        <w:br/>
      </w:r>
      <w:r w:rsidRPr="00C06F92">
        <w:rPr>
          <w:lang w:val="pt-PT"/>
        </w:rPr>
        <w:t xml:space="preserve">        k1 = f(t(i), y(:,i));</w:t>
      </w:r>
      <w:r w:rsidRPr="00C06F92">
        <w:rPr>
          <w:lang w:val="pt-PT"/>
        </w:rPr>
        <w:br/>
      </w:r>
      <w:r w:rsidRPr="00C06F92">
        <w:rPr>
          <w:lang w:val="pt-PT"/>
        </w:rPr>
        <w:t xml:space="preserve">        y_temp = y(:,i) + h*k1;</w:t>
      </w:r>
      <w:r w:rsidRPr="00C06F92">
        <w:rPr>
          <w:lang w:val="pt-PT"/>
        </w:rPr>
        <w:br/>
      </w:r>
      <w:r w:rsidRPr="00C06F92">
        <w:rPr>
          <w:lang w:val="pt-PT"/>
        </w:rPr>
        <w:t xml:space="preserve">        k2 = f(t(i+1), y_temp);</w:t>
      </w:r>
      <w:r w:rsidRPr="00C06F92">
        <w:rPr>
          <w:lang w:val="pt-PT"/>
        </w:rPr>
        <w:br/>
      </w:r>
      <w:r w:rsidRPr="00C06F92">
        <w:rPr>
          <w:lang w:val="pt-PT"/>
        </w:rPr>
        <w:t xml:space="preserve">        y(:,i+1) = y(:,i) + (h/2)*(k1 + k2);</w:t>
      </w:r>
      <w:r w:rsidRPr="00C06F92">
        <w:rPr>
          <w:lang w:val="pt-PT"/>
        </w:rPr>
        <w:br/>
      </w:r>
      <w:r w:rsidRPr="00C06F92">
        <w:rPr>
          <w:lang w:val="pt-PT"/>
        </w:rPr>
        <w:t xml:space="preserve">    end</w:t>
      </w:r>
      <w:r w:rsidRPr="00C06F92">
        <w:rPr>
          <w:lang w:val="pt-PT"/>
        </w:rPr>
        <w:br/>
      </w:r>
      <w:r w:rsidRPr="00C06F92">
        <w:rPr>
          <w:lang w:val="pt-PT"/>
        </w:rPr>
        <w:t>end</w:t>
      </w:r>
      <w:r w:rsidRPr="00C06F92">
        <w:rPr>
          <w:lang w:val="pt-PT"/>
        </w:rPr>
        <w:br/>
      </w:r>
      <w:r w:rsidRPr="00C06F92">
        <w:rPr>
          <w:lang w:val="pt-PT"/>
        </w:rPr>
        <w:t xml:space="preserve">    </w:t>
      </w:r>
    </w:p>
    <w:p w:rsidRPr="00512340" w:rsidR="0067172A" w:rsidRDefault="00F903B9" w14:paraId="271950BE" w14:textId="77777777">
      <w:pPr>
        <w:pStyle w:val="Ttulo2"/>
        <w:rPr>
          <w:lang w:val="pt-PT"/>
        </w:rPr>
      </w:pPr>
      <w:r w:rsidRPr="00512340">
        <w:rPr>
          <w:lang w:val="pt-PT"/>
        </w:rPr>
        <w:t>2.3 Método de Runge-Kutta de ordem 2 (RK2)</w:t>
      </w:r>
    </w:p>
    <w:p w:rsidRPr="00512340" w:rsidR="00512340" w:rsidP="00512340" w:rsidRDefault="00512340" w14:paraId="7018E170" w14:textId="77777777">
      <w:pPr>
        <w:rPr>
          <w:lang w:val="pt-PT"/>
        </w:rPr>
      </w:pPr>
      <w:r w:rsidRPr="00512340">
        <w:rPr>
          <w:lang w:val="pt-PT"/>
        </w:rPr>
        <w:t>O método de Runge-Kutta de segunda ordem é semelhante ao Euler melhorado, mas calcula a média de duas estimativas para o próximo valor. A equação geral é:</w:t>
      </w:r>
      <w:r w:rsidRPr="00512340">
        <w:rPr>
          <w:lang w:val="pt-PT"/>
        </w:rPr>
        <w:br/>
      </w:r>
      <w:r w:rsidRPr="00512340">
        <w:rPr>
          <w:lang w:val="pt-PT"/>
        </w:rPr>
        <w:br/>
      </w:r>
      <w:r w:rsidRPr="00512340">
        <w:rPr>
          <w:lang w:val="pt-PT"/>
        </w:rPr>
        <w:t>k_1 = f(t_n, y_n)</w:t>
      </w:r>
      <w:r w:rsidRPr="00512340">
        <w:rPr>
          <w:lang w:val="pt-PT"/>
        </w:rPr>
        <w:br/>
      </w:r>
      <w:r w:rsidRPr="00512340">
        <w:rPr>
          <w:lang w:val="pt-PT"/>
        </w:rPr>
        <w:t>k_2 = f(t_n + h, y_n + h k_1)</w:t>
      </w:r>
      <w:r w:rsidRPr="00512340">
        <w:rPr>
          <w:lang w:val="pt-PT"/>
        </w:rPr>
        <w:br/>
      </w:r>
      <w:r w:rsidRPr="00512340">
        <w:rPr>
          <w:lang w:val="pt-PT"/>
        </w:rPr>
        <w:t>y_{n+1} = y_n + (h/2)(k_1 + k_2)</w:t>
      </w:r>
      <w:r w:rsidRPr="00512340">
        <w:rPr>
          <w:lang w:val="pt-PT"/>
        </w:rPr>
        <w:br/>
      </w:r>
      <w:r w:rsidRPr="00512340">
        <w:rPr>
          <w:lang w:val="pt-PT"/>
        </w:rPr>
        <w:br/>
      </w:r>
      <w:r w:rsidRPr="00512340">
        <w:rPr>
          <w:lang w:val="pt-PT"/>
        </w:rPr>
        <w:t>Vantagens: Maior precisão que o Euler e Euler melhorado.</w:t>
      </w:r>
      <w:r w:rsidRPr="00512340">
        <w:rPr>
          <w:lang w:val="pt-PT"/>
        </w:rPr>
        <w:br/>
      </w:r>
      <w:r w:rsidRPr="00512340">
        <w:rPr>
          <w:lang w:val="pt-PT"/>
        </w:rPr>
        <w:t>Limitações: Para alta precisão, métodos de ordem superior são preferíveis.</w:t>
      </w:r>
      <w:r w:rsidRPr="00A15E55">
        <w:rPr>
          <w:lang w:val="pt-PT"/>
        </w:rPr>
        <w:br/>
      </w:r>
      <w:r w:rsidRPr="00A15E55">
        <w:rPr>
          <w:lang w:val="pt-PT"/>
        </w:rPr>
        <w:t>Script 'rk2.m'. Semelhante ao Euler Melhorado, calcula duas inclinações e utiliza uma média ponderada. Fornece maior precisão que o Euler, com baixo aumento no custo computacional.</w:t>
      </w:r>
    </w:p>
    <w:p w:rsidRPr="00512340" w:rsidR="00512340" w:rsidRDefault="00512340" w14:paraId="1BD64697" w14:textId="77777777">
      <w:pPr>
        <w:rPr>
          <w:lang w:val="pt-PT"/>
        </w:rPr>
      </w:pPr>
    </w:p>
    <w:p w:rsidRPr="00512340" w:rsidR="00512340" w:rsidRDefault="00512340" w14:paraId="7CA564CC" w14:textId="77777777">
      <w:pPr>
        <w:rPr>
          <w:lang w:val="pt-PT"/>
        </w:rPr>
      </w:pPr>
    </w:p>
    <w:p w:rsidR="0067172A" w:rsidRDefault="00F903B9" w14:paraId="113B40A0" w14:textId="065EC482">
      <w:r w:rsidRPr="00A15E55">
        <w:br/>
      </w:r>
      <w:r>
        <w:t xml:space="preserve">function [t, y] = rk2(f, </w:t>
      </w:r>
      <w:proofErr w:type="spellStart"/>
      <w:r>
        <w:t>tspan</w:t>
      </w:r>
      <w:proofErr w:type="spellEnd"/>
      <w:r>
        <w:t>, y0, h)</w:t>
      </w:r>
      <w:r>
        <w:br/>
      </w:r>
      <w:r>
        <w:t xml:space="preserve">    t = </w:t>
      </w:r>
      <w:proofErr w:type="spellStart"/>
      <w:r>
        <w:t>tspan</w:t>
      </w:r>
      <w:proofErr w:type="spellEnd"/>
      <w:r>
        <w:t>(1):</w:t>
      </w:r>
      <w:proofErr w:type="spellStart"/>
      <w:r>
        <w:t>h:tspan</w:t>
      </w:r>
      <w:proofErr w:type="spellEnd"/>
      <w:r>
        <w:t>(2);</w:t>
      </w:r>
      <w:r>
        <w:br/>
      </w:r>
      <w:r>
        <w:t xml:space="preserve">    y = zeros(length(y0), length(t));</w:t>
      </w:r>
      <w:r>
        <w:br/>
      </w:r>
      <w:r>
        <w:t xml:space="preserve">    y(:,1) = y0;</w:t>
      </w:r>
      <w:r>
        <w:br/>
      </w:r>
      <w:r>
        <w:t xml:space="preserve">    for </w:t>
      </w:r>
      <w:proofErr w:type="spellStart"/>
      <w:r>
        <w:t>i</w:t>
      </w:r>
      <w:proofErr w:type="spellEnd"/>
      <w:r>
        <w:t xml:space="preserve"> = 1:length(t)-1</w:t>
      </w:r>
      <w:r>
        <w:br/>
      </w:r>
      <w:r>
        <w:t xml:space="preserve">        k1 = f(t(</w:t>
      </w:r>
      <w:proofErr w:type="spellStart"/>
      <w:r>
        <w:t>i</w:t>
      </w:r>
      <w:proofErr w:type="spellEnd"/>
      <w:r>
        <w:t>), y(:,</w:t>
      </w:r>
      <w:proofErr w:type="spellStart"/>
      <w:r>
        <w:t>i</w:t>
      </w:r>
      <w:proofErr w:type="spellEnd"/>
      <w:r>
        <w:t>));</w:t>
      </w:r>
      <w:r>
        <w:br/>
      </w:r>
      <w:r>
        <w:t xml:space="preserve">        k2 = f(t(</w:t>
      </w:r>
      <w:proofErr w:type="spellStart"/>
      <w:r>
        <w:t>i</w:t>
      </w:r>
      <w:proofErr w:type="spellEnd"/>
      <w:r>
        <w:t>) + h, y(:,</w:t>
      </w:r>
      <w:proofErr w:type="spellStart"/>
      <w:r>
        <w:t>i</w:t>
      </w:r>
      <w:proofErr w:type="spellEnd"/>
      <w:r>
        <w:t>) + h*k1);</w:t>
      </w:r>
      <w:r>
        <w:br/>
      </w:r>
      <w:r>
        <w:t xml:space="preserve">        y(:,i+1) = y(:,</w:t>
      </w:r>
      <w:proofErr w:type="spellStart"/>
      <w:r>
        <w:t>i</w:t>
      </w:r>
      <w:proofErr w:type="spellEnd"/>
      <w:r>
        <w:t>) + (h/2)*(k1 + k2);</w:t>
      </w:r>
      <w:r>
        <w:br/>
      </w:r>
      <w:r>
        <w:t xml:space="preserve">    end</w:t>
      </w:r>
      <w:r>
        <w:br/>
      </w:r>
      <w:proofErr w:type="spellStart"/>
      <w:r>
        <w:t>end</w:t>
      </w:r>
      <w:proofErr w:type="spellEnd"/>
      <w:r>
        <w:br/>
      </w:r>
      <w:r>
        <w:t xml:space="preserve">    </w:t>
      </w:r>
    </w:p>
    <w:p w:rsidRPr="00512340" w:rsidR="0067172A" w:rsidRDefault="00F903B9" w14:paraId="292AE510" w14:textId="77777777">
      <w:pPr>
        <w:pStyle w:val="Ttulo2"/>
        <w:rPr>
          <w:lang w:val="pt-PT"/>
        </w:rPr>
      </w:pPr>
      <w:r w:rsidRPr="00512340">
        <w:rPr>
          <w:lang w:val="pt-PT"/>
        </w:rPr>
        <w:t>2.4 Método de Runge-Kutta de ordem 4 (RK4)</w:t>
      </w:r>
    </w:p>
    <w:p w:rsidRPr="00C06F92" w:rsidR="00512340" w:rsidRDefault="00512340" w14:paraId="14B791A3" w14:textId="181B1934">
      <w:pPr>
        <w:rPr>
          <w:lang w:val="pt-PT"/>
        </w:rPr>
      </w:pPr>
      <w:r w:rsidRPr="00512340">
        <w:rPr>
          <w:lang w:val="pt-PT"/>
        </w:rPr>
        <w:t>O método de Runge-Kutta de quarta ordem é amplamente utilizado devido à sua elevada precisão. Utiliza quatro avaliações da função derivada por passo:</w:t>
      </w:r>
      <w:r w:rsidRPr="00512340">
        <w:rPr>
          <w:lang w:val="pt-PT"/>
        </w:rPr>
        <w:br/>
      </w:r>
      <w:r w:rsidRPr="00512340">
        <w:rPr>
          <w:lang w:val="pt-PT"/>
        </w:rPr>
        <w:br/>
      </w:r>
      <w:r w:rsidRPr="00512340">
        <w:rPr>
          <w:lang w:val="pt-PT"/>
        </w:rPr>
        <w:t>k_1 = f(t_n, y_n)</w:t>
      </w:r>
      <w:r w:rsidRPr="00512340">
        <w:rPr>
          <w:lang w:val="pt-PT"/>
        </w:rPr>
        <w:br/>
      </w:r>
      <w:r w:rsidRPr="00512340">
        <w:rPr>
          <w:lang w:val="pt-PT"/>
        </w:rPr>
        <w:t>k_2 = f(t_n + h/2, y_n + (h/2)k_1)</w:t>
      </w:r>
      <w:r w:rsidRPr="00512340">
        <w:rPr>
          <w:lang w:val="pt-PT"/>
        </w:rPr>
        <w:br/>
      </w:r>
      <w:r w:rsidRPr="00512340">
        <w:rPr>
          <w:lang w:val="pt-PT"/>
        </w:rPr>
        <w:t>k_3 = f(t_n + h/2, y_n + (h/2)k_2)</w:t>
      </w:r>
      <w:r w:rsidRPr="00512340">
        <w:rPr>
          <w:lang w:val="pt-PT"/>
        </w:rPr>
        <w:br/>
      </w:r>
      <w:r w:rsidRPr="00512340">
        <w:rPr>
          <w:lang w:val="pt-PT"/>
        </w:rPr>
        <w:t>k_4 = f(t_n + h, y_n + h k_3)</w:t>
      </w:r>
      <w:r w:rsidRPr="00512340">
        <w:rPr>
          <w:lang w:val="pt-PT"/>
        </w:rPr>
        <w:br/>
      </w:r>
      <w:r w:rsidRPr="00512340">
        <w:rPr>
          <w:lang w:val="pt-PT"/>
        </w:rPr>
        <w:t>y_{n+1} = y_n + (h/6)(k_1 + 2k_2 + 2k_3 + k_4)</w:t>
      </w:r>
      <w:r w:rsidRPr="00512340">
        <w:rPr>
          <w:lang w:val="pt-PT"/>
        </w:rPr>
        <w:br/>
      </w:r>
      <w:r w:rsidRPr="00512340">
        <w:rPr>
          <w:lang w:val="pt-PT"/>
        </w:rPr>
        <w:br/>
      </w:r>
      <w:r w:rsidRPr="00512340">
        <w:rPr>
          <w:lang w:val="pt-PT"/>
        </w:rPr>
        <w:t>Vantagens: Excelente equilíbrio entre precisão e esforço computacional.</w:t>
      </w:r>
      <w:r w:rsidRPr="00512340">
        <w:rPr>
          <w:lang w:val="pt-PT"/>
        </w:rPr>
        <w:br/>
      </w:r>
      <w:r w:rsidRPr="00512340">
        <w:rPr>
          <w:lang w:val="pt-PT"/>
        </w:rPr>
        <w:t>Limitações: Pode ser pesado para sistemas muito grandes.</w:t>
      </w:r>
      <w:r w:rsidRPr="00A15E55">
        <w:rPr>
          <w:lang w:val="pt-PT"/>
        </w:rPr>
        <w:br/>
      </w:r>
      <w:r w:rsidRPr="00A15E55">
        <w:rPr>
          <w:lang w:val="pt-PT"/>
        </w:rPr>
        <w:t>Implementado no 'rk4.m'. Usa quatro inclinações por passo, ponderadas de forma que erros de ordens inferiores sejam minimizados. No código, cada k é cuidadosamente computado, tornando o método muito preciso para uma ampla gama de problemas.</w:t>
      </w:r>
    </w:p>
    <w:p w:rsidRPr="00C06F92" w:rsidR="00512340" w:rsidRDefault="00512340" w14:paraId="7682EF16" w14:textId="77777777">
      <w:pPr>
        <w:rPr>
          <w:lang w:val="pt-PT"/>
        </w:rPr>
      </w:pPr>
    </w:p>
    <w:p w:rsidRPr="00A15E55" w:rsidR="0067172A" w:rsidRDefault="00F903B9" w14:paraId="6DA24D5C" w14:textId="615AE152">
      <w:r w:rsidRPr="00A15E55">
        <w:br/>
      </w:r>
      <w:r w:rsidRPr="00A15E55">
        <w:t xml:space="preserve">function [t, y] = rk4(f, </w:t>
      </w:r>
      <w:proofErr w:type="spellStart"/>
      <w:r w:rsidRPr="00A15E55">
        <w:t>tspan</w:t>
      </w:r>
      <w:proofErr w:type="spellEnd"/>
      <w:r w:rsidRPr="00A15E55">
        <w:t>, y0, h)</w:t>
      </w:r>
      <w:r w:rsidRPr="00A15E55">
        <w:br/>
      </w:r>
      <w:r w:rsidRPr="00A15E55">
        <w:t xml:space="preserve">    t = </w:t>
      </w:r>
      <w:proofErr w:type="spellStart"/>
      <w:r w:rsidRPr="00A15E55">
        <w:t>tspan</w:t>
      </w:r>
      <w:proofErr w:type="spellEnd"/>
      <w:r w:rsidRPr="00A15E55">
        <w:t>(1):</w:t>
      </w:r>
      <w:proofErr w:type="spellStart"/>
      <w:r w:rsidRPr="00A15E55">
        <w:t>h:tspan</w:t>
      </w:r>
      <w:proofErr w:type="spellEnd"/>
      <w:r w:rsidRPr="00A15E55">
        <w:t>(2);</w:t>
      </w:r>
      <w:r w:rsidRPr="00A15E55">
        <w:br/>
      </w:r>
      <w:r w:rsidRPr="00A15E55">
        <w:t xml:space="preserve">    y = zeros(length(y0), length(t));</w:t>
      </w:r>
      <w:r w:rsidRPr="00A15E55">
        <w:br/>
      </w:r>
      <w:r w:rsidRPr="00A15E55">
        <w:t xml:space="preserve">    y(:,1) = y0;</w:t>
      </w:r>
      <w:r w:rsidRPr="00A15E55">
        <w:br/>
      </w:r>
      <w:r w:rsidRPr="00A15E55">
        <w:t xml:space="preserve">    for </w:t>
      </w:r>
      <w:proofErr w:type="spellStart"/>
      <w:r w:rsidRPr="00A15E55">
        <w:t>i</w:t>
      </w:r>
      <w:proofErr w:type="spellEnd"/>
      <w:r w:rsidRPr="00A15E55">
        <w:t xml:space="preserve"> = 1:length(t)-1</w:t>
      </w:r>
      <w:r w:rsidRPr="00A15E55">
        <w:br/>
      </w:r>
      <w:r w:rsidRPr="00A15E55">
        <w:t xml:space="preserve">        k1 = f(t(</w:t>
      </w:r>
      <w:proofErr w:type="spellStart"/>
      <w:r w:rsidRPr="00A15E55">
        <w:t>i</w:t>
      </w:r>
      <w:proofErr w:type="spellEnd"/>
      <w:r w:rsidRPr="00A15E55">
        <w:t>), y(:,</w:t>
      </w:r>
      <w:proofErr w:type="spellStart"/>
      <w:r w:rsidRPr="00A15E55">
        <w:t>i</w:t>
      </w:r>
      <w:proofErr w:type="spellEnd"/>
      <w:r w:rsidRPr="00A15E55">
        <w:t>));</w:t>
      </w:r>
      <w:r w:rsidRPr="00A15E55">
        <w:br/>
      </w:r>
      <w:r w:rsidRPr="00A15E55">
        <w:t xml:space="preserve">        k2 = f(t(</w:t>
      </w:r>
      <w:proofErr w:type="spellStart"/>
      <w:r w:rsidRPr="00A15E55">
        <w:t>i</w:t>
      </w:r>
      <w:proofErr w:type="spellEnd"/>
      <w:r w:rsidRPr="00A15E55">
        <w:t>) + h/2, y(:,</w:t>
      </w:r>
      <w:proofErr w:type="spellStart"/>
      <w:r w:rsidRPr="00A15E55">
        <w:t>i</w:t>
      </w:r>
      <w:proofErr w:type="spellEnd"/>
      <w:r w:rsidRPr="00A15E55">
        <w:t>) + (h/2)*k1);</w:t>
      </w:r>
      <w:r w:rsidRPr="00A15E55">
        <w:br/>
      </w:r>
      <w:r w:rsidRPr="00A15E55">
        <w:t xml:space="preserve">        k3 = f(t(</w:t>
      </w:r>
      <w:proofErr w:type="spellStart"/>
      <w:r w:rsidRPr="00A15E55">
        <w:t>i</w:t>
      </w:r>
      <w:proofErr w:type="spellEnd"/>
      <w:r w:rsidRPr="00A15E55">
        <w:t>) + h/2, y(:,</w:t>
      </w:r>
      <w:proofErr w:type="spellStart"/>
      <w:r w:rsidRPr="00A15E55">
        <w:t>i</w:t>
      </w:r>
      <w:proofErr w:type="spellEnd"/>
      <w:r w:rsidRPr="00A15E55">
        <w:t>) + (h/2)*k2);</w:t>
      </w:r>
      <w:r w:rsidRPr="00A15E55">
        <w:br/>
      </w:r>
      <w:r w:rsidRPr="00A15E55">
        <w:t xml:space="preserve">        k4 = f(t(</w:t>
      </w:r>
      <w:proofErr w:type="spellStart"/>
      <w:r w:rsidRPr="00A15E55">
        <w:t>i</w:t>
      </w:r>
      <w:proofErr w:type="spellEnd"/>
      <w:r w:rsidRPr="00A15E55">
        <w:t>) + h, y(:,</w:t>
      </w:r>
      <w:proofErr w:type="spellStart"/>
      <w:r w:rsidRPr="00A15E55">
        <w:t>i</w:t>
      </w:r>
      <w:proofErr w:type="spellEnd"/>
      <w:r w:rsidRPr="00A15E55">
        <w:t>) + h*k3);</w:t>
      </w:r>
      <w:r w:rsidRPr="00A15E55">
        <w:br/>
      </w:r>
      <w:r w:rsidRPr="00A15E55">
        <w:t xml:space="preserve">        y(:,i+1) = y(:,</w:t>
      </w:r>
      <w:proofErr w:type="spellStart"/>
      <w:r w:rsidRPr="00A15E55">
        <w:t>i</w:t>
      </w:r>
      <w:proofErr w:type="spellEnd"/>
      <w:r w:rsidRPr="00A15E55">
        <w:t>) + (h/6)*(k1 + 2*k2 + 2*k3 + k4);</w:t>
      </w:r>
      <w:r w:rsidRPr="00A15E55">
        <w:br/>
      </w:r>
      <w:r w:rsidRPr="00A15E55">
        <w:t xml:space="preserve">    end</w:t>
      </w:r>
      <w:r w:rsidRPr="00A15E55">
        <w:br/>
      </w:r>
      <w:proofErr w:type="spellStart"/>
      <w:r w:rsidRPr="00A15E55">
        <w:t>end</w:t>
      </w:r>
      <w:proofErr w:type="spellEnd"/>
      <w:r w:rsidRPr="00A15E55">
        <w:br/>
      </w:r>
      <w:r w:rsidRPr="00A15E55">
        <w:t xml:space="preserve">    </w:t>
      </w:r>
    </w:p>
    <w:p w:rsidRPr="00512340" w:rsidR="0067172A" w:rsidRDefault="00F903B9" w14:paraId="067EA542" w14:textId="77777777">
      <w:pPr>
        <w:pStyle w:val="Ttulo2"/>
        <w:rPr>
          <w:lang w:val="pt-PT"/>
        </w:rPr>
      </w:pPr>
      <w:r w:rsidRPr="00512340">
        <w:rPr>
          <w:lang w:val="pt-PT"/>
        </w:rPr>
        <w:t>2.5 Outro Método/Função Matlab</w:t>
      </w:r>
    </w:p>
    <w:p w:rsidR="00512340" w:rsidRDefault="00512340" w14:paraId="66087D25" w14:textId="50381FBA">
      <w:pPr>
        <w:rPr>
          <w:lang w:val="pt-PT"/>
        </w:rPr>
      </w:pPr>
      <w:r w:rsidRPr="00512340">
        <w:rPr>
          <w:lang w:val="pt-PT"/>
        </w:rPr>
        <w:t>A função ode45 do MATLAB é baseada no método de Runge-Kutta de quarta e quinta ordens, com controle automático de passo. É especialmente eficaz para EDOs não rígidas.</w:t>
      </w:r>
      <w:r w:rsidRPr="00512340">
        <w:rPr>
          <w:lang w:val="pt-PT"/>
        </w:rPr>
        <w:br/>
      </w:r>
      <w:r w:rsidRPr="00512340">
        <w:rPr>
          <w:lang w:val="pt-PT"/>
        </w:rPr>
        <w:br/>
      </w:r>
      <w:r w:rsidRPr="00512340">
        <w:rPr>
          <w:lang w:val="pt-PT"/>
        </w:rPr>
        <w:t>Vantagens: Muito preciso e eficiente; ajuste automático de passo.</w:t>
      </w:r>
      <w:r w:rsidRPr="00512340">
        <w:rPr>
          <w:lang w:val="pt-PT"/>
        </w:rPr>
        <w:br/>
      </w:r>
      <w:r w:rsidRPr="00512340">
        <w:rPr>
          <w:lang w:val="pt-PT"/>
        </w:rPr>
        <w:t>Limitações: Não é a melhor escolha para problemas muito rígidos (usar ode15s nesses casos).</w:t>
      </w:r>
      <w:r w:rsidRPr="00A15E55">
        <w:rPr>
          <w:lang w:val="pt-PT"/>
        </w:rPr>
        <w:br/>
      </w:r>
      <w:r w:rsidRPr="00A15E55">
        <w:rPr>
          <w:lang w:val="pt-PT"/>
        </w:rPr>
        <w:t>No script 'main.m', a função ode45 é chamada para fornecer uma solução de alta precisão. O ode45 utiliza um método adaptativo de Runge-Kutta de ordem variável (4 e 5), ajustando dinamicamente o passo para controlar o erro.</w:t>
      </w:r>
    </w:p>
    <w:p w:rsidR="00512340" w:rsidRDefault="00512340" w14:paraId="53F8E0D0" w14:textId="77777777">
      <w:pPr>
        <w:rPr>
          <w:lang w:val="pt-PT"/>
        </w:rPr>
      </w:pPr>
    </w:p>
    <w:p w:rsidRPr="00512340" w:rsidR="0067172A" w:rsidRDefault="00F903B9" w14:paraId="43967891" w14:textId="6EB5EAAD" w14:noSpellErr="1">
      <w:pPr>
        <w:rPr>
          <w:lang w:val="pt-PT"/>
        </w:rPr>
      </w:pPr>
      <w:r>
        <w:br/>
      </w:r>
      <w:r w:rsidRPr="6F46B4C1" w:rsidR="00F903B9">
        <w:rPr>
          <w:lang w:val="pt-PT"/>
        </w:rPr>
        <w:t>% Uso da função ode45</w:t>
      </w:r>
      <w:r>
        <w:br/>
      </w:r>
      <w:r w:rsidRPr="6F46B4C1" w:rsidR="00F903B9">
        <w:rPr>
          <w:lang w:val="pt-PT"/>
        </w:rPr>
        <w:t xml:space="preserve">[t, y] = ode45(f, </w:t>
      </w:r>
      <w:r w:rsidRPr="6F46B4C1" w:rsidR="00F903B9">
        <w:rPr>
          <w:lang w:val="pt-PT"/>
        </w:rPr>
        <w:t>tspan</w:t>
      </w:r>
      <w:r w:rsidRPr="6F46B4C1" w:rsidR="00F903B9">
        <w:rPr>
          <w:lang w:val="pt-PT"/>
        </w:rPr>
        <w:t>, y0);</w:t>
      </w:r>
      <w:r>
        <w:br/>
      </w:r>
      <w:r w:rsidRPr="6F46B4C1" w:rsidR="00F903B9">
        <w:rPr>
          <w:lang w:val="pt-PT"/>
        </w:rPr>
        <w:t xml:space="preserve">    </w:t>
      </w:r>
    </w:p>
    <w:p w:rsidR="6F46B4C1" w:rsidP="6F46B4C1" w:rsidRDefault="6F46B4C1" w14:paraId="65BB4D15" w14:textId="36A793E0">
      <w:pPr>
        <w:rPr>
          <w:lang w:val="pt-PT"/>
        </w:rPr>
      </w:pPr>
    </w:p>
    <w:p w:rsidR="6F46B4C1" w:rsidP="6F46B4C1" w:rsidRDefault="6F46B4C1" w14:paraId="5C4BCF1F" w14:textId="04E70930">
      <w:pPr>
        <w:pStyle w:val="Ttulo1"/>
        <w:rPr>
          <w:lang w:val="pt-PT"/>
        </w:rPr>
      </w:pPr>
    </w:p>
    <w:p w:rsidR="6F46B4C1" w:rsidP="6F46B4C1" w:rsidRDefault="6F46B4C1" w14:paraId="379AF0AB" w14:textId="779F439D">
      <w:pPr>
        <w:pStyle w:val="Ttulo1"/>
        <w:rPr>
          <w:lang w:val="pt-PT"/>
        </w:rPr>
      </w:pPr>
    </w:p>
    <w:p w:rsidR="1C136965" w:rsidP="6F46B4C1" w:rsidRDefault="1C136965" w14:paraId="1E833584" w14:textId="499EFBBA">
      <w:pPr>
        <w:pStyle w:val="Ttulo1"/>
        <w:rPr>
          <w:lang w:val="pt-PT"/>
        </w:rPr>
      </w:pPr>
      <w:r w:rsidRPr="6F46B4C1" w:rsidR="1C136965">
        <w:rPr>
          <w:lang w:val="pt-PT"/>
        </w:rPr>
        <w:t>3. Métodos usados para facilitar o uso da APP</w:t>
      </w:r>
    </w:p>
    <w:p w:rsidR="1C136965" w:rsidP="6F46B4C1" w:rsidRDefault="1C136965" w14:paraId="6F983976" w14:textId="372512B3">
      <w:pPr>
        <w:pStyle w:val="Ttulo2"/>
        <w:rPr>
          <w:lang w:val="pt-PT"/>
        </w:rPr>
      </w:pPr>
      <w:r w:rsidRPr="6F46B4C1" w:rsidR="1C136965">
        <w:rPr>
          <w:lang w:val="pt-PT"/>
        </w:rPr>
        <w:t>3.1 Mudança da cor de linha</w:t>
      </w:r>
    </w:p>
    <w:p w:rsidR="6F46B4C1" w:rsidP="6F46B4C1" w:rsidRDefault="6F46B4C1" w14:paraId="69BA7CA4" w14:textId="723320C3">
      <w:pPr>
        <w:pStyle w:val="Normal"/>
        <w:rPr>
          <w:lang w:val="pt-PT"/>
        </w:rPr>
      </w:pPr>
    </w:p>
    <w:p w:rsidR="5A16FA09" w:rsidP="6F46B4C1" w:rsidRDefault="5A16FA09" w14:paraId="41FA24C3" w14:textId="30E7C47C">
      <w:pPr>
        <w:rPr>
          <w:lang w:val="pt-PT"/>
        </w:rPr>
      </w:pPr>
      <w:r w:rsidRPr="6F46B4C1" w:rsidR="5A16FA09">
        <w:rPr>
          <w:lang w:val="en-US"/>
        </w:rPr>
        <w:t xml:space="preserve">A </w:t>
      </w:r>
      <w:r w:rsidRPr="6F46B4C1" w:rsidR="5A16FA09">
        <w:rPr>
          <w:lang w:val="en-US"/>
        </w:rPr>
        <w:t>mudança</w:t>
      </w:r>
      <w:r w:rsidRPr="6F46B4C1" w:rsidR="5A16FA09">
        <w:rPr>
          <w:lang w:val="en-US"/>
        </w:rPr>
        <w:t xml:space="preserve"> de </w:t>
      </w:r>
      <w:r w:rsidRPr="6F46B4C1" w:rsidR="5A16FA09">
        <w:rPr>
          <w:lang w:val="en-US"/>
        </w:rPr>
        <w:t>cor</w:t>
      </w:r>
      <w:r w:rsidRPr="6F46B4C1" w:rsidR="5A16FA09">
        <w:rPr>
          <w:lang w:val="en-US"/>
        </w:rPr>
        <w:t xml:space="preserve"> de </w:t>
      </w:r>
      <w:r w:rsidRPr="6F46B4C1" w:rsidR="5A16FA09">
        <w:rPr>
          <w:lang w:val="en-US"/>
        </w:rPr>
        <w:t>cor</w:t>
      </w:r>
      <w:r w:rsidRPr="6F46B4C1" w:rsidR="5A16FA09">
        <w:rPr>
          <w:lang w:val="en-US"/>
        </w:rPr>
        <w:t xml:space="preserve"> da </w:t>
      </w:r>
      <w:r w:rsidRPr="6F46B4C1" w:rsidR="5A16FA09">
        <w:rPr>
          <w:lang w:val="en-US"/>
        </w:rPr>
        <w:t>linha</w:t>
      </w:r>
      <w:r w:rsidRPr="6F46B4C1" w:rsidR="5A16FA09">
        <w:rPr>
          <w:lang w:val="en-US"/>
        </w:rPr>
        <w:t xml:space="preserve"> dos </w:t>
      </w:r>
      <w:r w:rsidRPr="6F46B4C1" w:rsidR="5A16FA09">
        <w:rPr>
          <w:lang w:val="en-US"/>
        </w:rPr>
        <w:t>gráficos</w:t>
      </w:r>
      <w:r w:rsidRPr="6F46B4C1" w:rsidR="5A16FA09">
        <w:rPr>
          <w:lang w:val="en-US"/>
        </w:rPr>
        <w:t xml:space="preserve"> </w:t>
      </w:r>
      <w:r w:rsidRPr="6F46B4C1" w:rsidR="5A16FA09">
        <w:rPr>
          <w:lang w:val="en-US"/>
        </w:rPr>
        <w:t>foi</w:t>
      </w:r>
      <w:r w:rsidRPr="6F46B4C1" w:rsidR="5A16FA09">
        <w:rPr>
          <w:lang w:val="en-US"/>
        </w:rPr>
        <w:t xml:space="preserve"> </w:t>
      </w:r>
      <w:r w:rsidRPr="6F46B4C1" w:rsidR="5A16FA09">
        <w:rPr>
          <w:lang w:val="en-US"/>
        </w:rPr>
        <w:t>implementada</w:t>
      </w:r>
      <w:r w:rsidRPr="6F46B4C1" w:rsidR="5A16FA09">
        <w:rPr>
          <w:lang w:val="en-US"/>
        </w:rPr>
        <w:t xml:space="preserve"> para que </w:t>
      </w:r>
      <w:r w:rsidRPr="6F46B4C1" w:rsidR="5A16FA09">
        <w:rPr>
          <w:lang w:val="en-US"/>
        </w:rPr>
        <w:t>o</w:t>
      </w:r>
      <w:r w:rsidRPr="6F46B4C1" w:rsidR="5A16FA09">
        <w:rPr>
          <w:lang w:val="en-US"/>
        </w:rPr>
        <w:t xml:space="preserve"> </w:t>
      </w:r>
      <w:r w:rsidRPr="6F46B4C1" w:rsidR="5A16FA09">
        <w:rPr>
          <w:lang w:val="en-US"/>
        </w:rPr>
        <w:t>utilizador</w:t>
      </w:r>
      <w:r w:rsidRPr="6F46B4C1" w:rsidR="5A16FA09">
        <w:rPr>
          <w:lang w:val="en-US"/>
        </w:rPr>
        <w:t xml:space="preserve"> </w:t>
      </w:r>
      <w:r w:rsidRPr="6F46B4C1" w:rsidR="5A16FA09">
        <w:rPr>
          <w:lang w:val="en-US"/>
        </w:rPr>
        <w:t>possa</w:t>
      </w:r>
      <w:r w:rsidRPr="6F46B4C1" w:rsidR="5A16FA09">
        <w:rPr>
          <w:lang w:val="en-US"/>
        </w:rPr>
        <w:t xml:space="preserve"> </w:t>
      </w:r>
      <w:r w:rsidRPr="6F46B4C1" w:rsidR="5A16FA09">
        <w:rPr>
          <w:lang w:val="en-US"/>
        </w:rPr>
        <w:t>escolher</w:t>
      </w:r>
      <w:r w:rsidRPr="6F46B4C1" w:rsidR="5A16FA09">
        <w:rPr>
          <w:lang w:val="en-US"/>
        </w:rPr>
        <w:t xml:space="preserve"> a </w:t>
      </w:r>
      <w:r w:rsidRPr="6F46B4C1" w:rsidR="5A16FA09">
        <w:rPr>
          <w:lang w:val="en-US"/>
        </w:rPr>
        <w:t>cor</w:t>
      </w:r>
      <w:r w:rsidRPr="6F46B4C1" w:rsidR="5A16FA09">
        <w:rPr>
          <w:lang w:val="en-US"/>
        </w:rPr>
        <w:t xml:space="preserve"> das </w:t>
      </w:r>
      <w:r w:rsidRPr="6F46B4C1" w:rsidR="5A16FA09">
        <w:rPr>
          <w:lang w:val="en-US"/>
        </w:rPr>
        <w:t>linhas</w:t>
      </w:r>
      <w:r w:rsidRPr="6F46B4C1" w:rsidR="5A16FA09">
        <w:rPr>
          <w:lang w:val="en-US"/>
        </w:rPr>
        <w:t xml:space="preserve"> que </w:t>
      </w:r>
      <w:r w:rsidRPr="6F46B4C1" w:rsidR="5A16FA09">
        <w:rPr>
          <w:lang w:val="en-US"/>
        </w:rPr>
        <w:t>preferir</w:t>
      </w:r>
      <w:r w:rsidRPr="6F46B4C1" w:rsidR="5A16FA09">
        <w:rPr>
          <w:lang w:val="en-US"/>
        </w:rPr>
        <w:t>, para que</w:t>
      </w:r>
      <w:r w:rsidRPr="6F46B4C1" w:rsidR="78408AD0">
        <w:rPr>
          <w:lang w:val="en-US"/>
        </w:rPr>
        <w:t xml:space="preserve"> </w:t>
      </w:r>
      <w:r w:rsidRPr="6F46B4C1" w:rsidR="78408AD0">
        <w:rPr>
          <w:lang w:val="en-US"/>
        </w:rPr>
        <w:t>possa</w:t>
      </w:r>
      <w:r w:rsidRPr="6F46B4C1" w:rsidR="78408AD0">
        <w:rPr>
          <w:lang w:val="en-US"/>
        </w:rPr>
        <w:t xml:space="preserve"> </w:t>
      </w:r>
      <w:r w:rsidRPr="6F46B4C1" w:rsidR="78408AD0">
        <w:rPr>
          <w:lang w:val="en-US"/>
        </w:rPr>
        <w:t>torne</w:t>
      </w:r>
      <w:r w:rsidRPr="6F46B4C1" w:rsidR="78408AD0">
        <w:rPr>
          <w:lang w:val="en-US"/>
        </w:rPr>
        <w:t xml:space="preserve"> a </w:t>
      </w:r>
      <w:r w:rsidRPr="6F46B4C1" w:rsidR="78408AD0">
        <w:rPr>
          <w:lang w:val="en-US"/>
        </w:rPr>
        <w:t>visualização</w:t>
      </w:r>
      <w:r w:rsidRPr="6F46B4C1" w:rsidR="78408AD0">
        <w:rPr>
          <w:lang w:val="en-US"/>
        </w:rPr>
        <w:t xml:space="preserve"> mais </w:t>
      </w:r>
      <w:r w:rsidRPr="6F46B4C1" w:rsidR="78408AD0">
        <w:rPr>
          <w:lang w:val="en-US"/>
        </w:rPr>
        <w:t>fácil</w:t>
      </w:r>
      <w:r w:rsidRPr="6F46B4C1" w:rsidR="78408AD0">
        <w:rPr>
          <w:lang w:val="en-US"/>
        </w:rPr>
        <w:t>.</w:t>
      </w:r>
    </w:p>
    <w:p w:rsidR="6F46B4C1" w:rsidP="6F46B4C1" w:rsidRDefault="6F46B4C1" w14:paraId="3F5B1C96" w14:textId="7B4C12A1">
      <w:pPr>
        <w:rPr>
          <w:lang w:val="pt-PT"/>
        </w:rPr>
      </w:pPr>
    </w:p>
    <w:p w:rsidR="6F46B4C1" w:rsidP="6F46B4C1" w:rsidRDefault="6F46B4C1" w14:paraId="7B7F900B" w14:textId="48F48A1B">
      <w:pPr>
        <w:rPr>
          <w:lang w:val="pt-PT"/>
        </w:rPr>
      </w:pPr>
    </w:p>
    <w:p w:rsidR="5A16FA09" w:rsidP="6F46B4C1" w:rsidRDefault="5A16FA09" w14:paraId="29109CEC" w14:textId="2E68D9DA">
      <w:pPr>
        <w:rPr>
          <w:lang w:val="pt-PT"/>
        </w:rPr>
      </w:pPr>
      <w:r w:rsidRPr="6F46B4C1" w:rsidR="5A16FA09">
        <w:rPr>
          <w:lang w:val="pt-PT"/>
        </w:rPr>
        <w:t xml:space="preserve"> </w:t>
      </w:r>
    </w:p>
    <w:p w:rsidR="28DB32E6" w:rsidP="6F46B4C1" w:rsidRDefault="28DB32E6" w14:paraId="222B7871" w14:textId="425D8639">
      <w:pPr>
        <w:pStyle w:val="Ttulo2"/>
        <w:rPr>
          <w:lang w:val="pt-PT"/>
        </w:rPr>
      </w:pPr>
      <w:r w:rsidRPr="6F46B4C1" w:rsidR="28DB32E6">
        <w:rPr>
          <w:lang w:val="pt-PT"/>
        </w:rPr>
        <w:t>3.2 Mudança da posição da legenda</w:t>
      </w:r>
    </w:p>
    <w:p w:rsidR="6F46B4C1" w:rsidP="6F46B4C1" w:rsidRDefault="6F46B4C1" w14:paraId="3E916331" w14:textId="64DB1E79">
      <w:pPr>
        <w:rPr>
          <w:lang w:val="pt-PT"/>
        </w:rPr>
      </w:pPr>
    </w:p>
    <w:p w:rsidR="28DB32E6" w:rsidP="6F46B4C1" w:rsidRDefault="28DB32E6" w14:paraId="4895EAC4" w14:textId="56DC6CF7">
      <w:pPr>
        <w:pStyle w:val="Normal"/>
        <w:rPr>
          <w:lang w:val="pt-PT"/>
        </w:rPr>
      </w:pPr>
      <w:r w:rsidR="28DB32E6">
        <w:drawing>
          <wp:inline wp14:editId="5E8F219F" wp14:anchorId="47853BB4">
            <wp:extent cx="5486400" cy="1409700"/>
            <wp:effectExtent l="0" t="0" r="0" b="0"/>
            <wp:docPr id="876405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899bfc4ae9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DB32E6" w:rsidP="6F46B4C1" w:rsidRDefault="28DB32E6" w14:paraId="51AF65A7" w14:textId="240F3A25">
      <w:pPr>
        <w:rPr>
          <w:lang w:val="pt-PT"/>
        </w:rPr>
      </w:pPr>
      <w:r w:rsidRPr="6F46B4C1" w:rsidR="28DB32E6">
        <w:rPr>
          <w:lang w:val="en-US"/>
        </w:rPr>
        <w:t xml:space="preserve">Este </w:t>
      </w:r>
      <w:r w:rsidRPr="6F46B4C1" w:rsidR="28DB32E6">
        <w:rPr>
          <w:lang w:val="en-US"/>
        </w:rPr>
        <w:t>código</w:t>
      </w:r>
      <w:r w:rsidRPr="6F46B4C1" w:rsidR="28DB32E6">
        <w:rPr>
          <w:lang w:val="en-US"/>
        </w:rPr>
        <w:t xml:space="preserve"> </w:t>
      </w:r>
      <w:r w:rsidRPr="6F46B4C1" w:rsidR="28DB32E6">
        <w:rPr>
          <w:lang w:val="en-US"/>
        </w:rPr>
        <w:t>torna</w:t>
      </w:r>
      <w:r w:rsidRPr="6F46B4C1" w:rsidR="28DB32E6">
        <w:rPr>
          <w:lang w:val="en-US"/>
        </w:rPr>
        <w:t xml:space="preserve"> </w:t>
      </w:r>
      <w:r w:rsidRPr="6F46B4C1" w:rsidR="28DB32E6">
        <w:rPr>
          <w:lang w:val="en-US"/>
        </w:rPr>
        <w:t>possível</w:t>
      </w:r>
      <w:r w:rsidRPr="6F46B4C1" w:rsidR="28DB32E6">
        <w:rPr>
          <w:lang w:val="en-US"/>
        </w:rPr>
        <w:t xml:space="preserve"> a </w:t>
      </w:r>
      <w:r w:rsidRPr="6F46B4C1" w:rsidR="28DB32E6">
        <w:rPr>
          <w:lang w:val="en-US"/>
        </w:rPr>
        <w:t>mudança</w:t>
      </w:r>
      <w:r w:rsidRPr="6F46B4C1" w:rsidR="28DB32E6">
        <w:rPr>
          <w:lang w:val="en-US"/>
        </w:rPr>
        <w:t xml:space="preserve"> da </w:t>
      </w:r>
      <w:r w:rsidRPr="6F46B4C1" w:rsidR="28DB32E6">
        <w:rPr>
          <w:lang w:val="en-US"/>
        </w:rPr>
        <w:t>posição</w:t>
      </w:r>
      <w:r w:rsidRPr="6F46B4C1" w:rsidR="28DB32E6">
        <w:rPr>
          <w:lang w:val="en-US"/>
        </w:rPr>
        <w:t xml:space="preserve"> da legenda </w:t>
      </w:r>
      <w:r w:rsidRPr="6F46B4C1" w:rsidR="28DB32E6">
        <w:rPr>
          <w:lang w:val="en-US"/>
        </w:rPr>
        <w:t>pelo</w:t>
      </w:r>
      <w:r w:rsidRPr="6F46B4C1" w:rsidR="28DB32E6">
        <w:rPr>
          <w:lang w:val="en-US"/>
        </w:rPr>
        <w:t xml:space="preserve"> </w:t>
      </w:r>
      <w:r w:rsidRPr="6F46B4C1" w:rsidR="28DB32E6">
        <w:rPr>
          <w:lang w:val="en-US"/>
        </w:rPr>
        <w:t>utilizador</w:t>
      </w:r>
      <w:r w:rsidRPr="6F46B4C1" w:rsidR="28DB32E6">
        <w:rPr>
          <w:lang w:val="en-US"/>
        </w:rPr>
        <w:t xml:space="preserve"> para que </w:t>
      </w:r>
      <w:r w:rsidRPr="6F46B4C1" w:rsidR="28DB32E6">
        <w:rPr>
          <w:lang w:val="en-US"/>
        </w:rPr>
        <w:t>este</w:t>
      </w:r>
      <w:r w:rsidRPr="6F46B4C1" w:rsidR="28DB32E6">
        <w:rPr>
          <w:lang w:val="en-US"/>
        </w:rPr>
        <w:t xml:space="preserve"> </w:t>
      </w:r>
      <w:r w:rsidRPr="6F46B4C1" w:rsidR="28DB32E6">
        <w:rPr>
          <w:lang w:val="en-US"/>
        </w:rPr>
        <w:t>possa</w:t>
      </w:r>
      <w:r w:rsidRPr="6F46B4C1" w:rsidR="28DB32E6">
        <w:rPr>
          <w:lang w:val="en-US"/>
        </w:rPr>
        <w:t xml:space="preserve"> </w:t>
      </w:r>
      <w:r w:rsidRPr="6F46B4C1" w:rsidR="28DB32E6">
        <w:rPr>
          <w:lang w:val="en-US"/>
        </w:rPr>
        <w:t>ver</w:t>
      </w:r>
      <w:r w:rsidRPr="6F46B4C1" w:rsidR="28DB32E6">
        <w:rPr>
          <w:lang w:val="en-US"/>
        </w:rPr>
        <w:t xml:space="preserve"> </w:t>
      </w:r>
      <w:r w:rsidRPr="6F46B4C1" w:rsidR="28DB32E6">
        <w:rPr>
          <w:lang w:val="en-US"/>
        </w:rPr>
        <w:t>mais</w:t>
      </w:r>
      <w:r w:rsidRPr="6F46B4C1" w:rsidR="28DB32E6">
        <w:rPr>
          <w:lang w:val="en-US"/>
        </w:rPr>
        <w:t xml:space="preserve"> </w:t>
      </w:r>
      <w:r w:rsidRPr="6F46B4C1" w:rsidR="28DB32E6">
        <w:rPr>
          <w:lang w:val="en-US"/>
        </w:rPr>
        <w:t>facilmente</w:t>
      </w:r>
      <w:r w:rsidRPr="6F46B4C1" w:rsidR="28DB32E6">
        <w:rPr>
          <w:lang w:val="en-US"/>
        </w:rPr>
        <w:t xml:space="preserve"> o </w:t>
      </w:r>
      <w:r w:rsidRPr="6F46B4C1" w:rsidR="28DB32E6">
        <w:rPr>
          <w:lang w:val="en-US"/>
        </w:rPr>
        <w:t>gráfico</w:t>
      </w:r>
      <w:r w:rsidRPr="6F46B4C1" w:rsidR="28DB32E6">
        <w:rPr>
          <w:lang w:val="en-US"/>
        </w:rPr>
        <w:t xml:space="preserve"> que </w:t>
      </w:r>
      <w:r w:rsidRPr="6F46B4C1" w:rsidR="28DB32E6">
        <w:rPr>
          <w:lang w:val="en-US"/>
        </w:rPr>
        <w:t>pretende</w:t>
      </w:r>
      <w:r w:rsidRPr="6F46B4C1" w:rsidR="28DB32E6">
        <w:rPr>
          <w:lang w:val="en-US"/>
        </w:rPr>
        <w:t xml:space="preserve"> </w:t>
      </w:r>
      <w:r w:rsidRPr="6F46B4C1" w:rsidR="28DB32E6">
        <w:rPr>
          <w:lang w:val="en-US"/>
        </w:rPr>
        <w:t>visua</w:t>
      </w:r>
      <w:r w:rsidRPr="6F46B4C1" w:rsidR="5901263C">
        <w:rPr>
          <w:lang w:val="en-US"/>
        </w:rPr>
        <w:t>lizar</w:t>
      </w:r>
      <w:r w:rsidRPr="6F46B4C1" w:rsidR="5901263C">
        <w:rPr>
          <w:lang w:val="en-US"/>
        </w:rPr>
        <w:t xml:space="preserve">. </w:t>
      </w:r>
      <w:r w:rsidRPr="6F46B4C1" w:rsidR="5901263C">
        <w:rPr>
          <w:lang w:val="en-US"/>
        </w:rPr>
        <w:t>Oferecendo</w:t>
      </w:r>
      <w:r w:rsidRPr="6F46B4C1" w:rsidR="5901263C">
        <w:rPr>
          <w:lang w:val="en-US"/>
        </w:rPr>
        <w:t xml:space="preserve"> a </w:t>
      </w:r>
      <w:r w:rsidRPr="6F46B4C1" w:rsidR="5901263C">
        <w:rPr>
          <w:lang w:val="en-US"/>
        </w:rPr>
        <w:t>escolha</w:t>
      </w:r>
      <w:r w:rsidRPr="6F46B4C1" w:rsidR="5901263C">
        <w:rPr>
          <w:lang w:val="en-US"/>
        </w:rPr>
        <w:t xml:space="preserve"> de </w:t>
      </w:r>
      <w:r w:rsidRPr="6F46B4C1" w:rsidR="5901263C">
        <w:rPr>
          <w:lang w:val="en-US"/>
        </w:rPr>
        <w:t>qualquer</w:t>
      </w:r>
      <w:r w:rsidRPr="6F46B4C1" w:rsidR="5901263C">
        <w:rPr>
          <w:lang w:val="en-US"/>
        </w:rPr>
        <w:t xml:space="preserve"> um dos cantos do </w:t>
      </w:r>
      <w:r w:rsidRPr="6F46B4C1" w:rsidR="5901263C">
        <w:rPr>
          <w:lang w:val="en-US"/>
        </w:rPr>
        <w:t>ecr</w:t>
      </w:r>
      <w:r w:rsidRPr="6F46B4C1" w:rsidR="1CD8F3B5">
        <w:rPr>
          <w:lang w:val="en-US"/>
        </w:rPr>
        <w:t>ã</w:t>
      </w:r>
      <w:r w:rsidRPr="6F46B4C1" w:rsidR="5901263C">
        <w:rPr>
          <w:lang w:val="en-US"/>
        </w:rPr>
        <w:t xml:space="preserve"> do </w:t>
      </w:r>
      <w:r w:rsidRPr="6F46B4C1" w:rsidR="5901263C">
        <w:rPr>
          <w:lang w:val="en-US"/>
        </w:rPr>
        <w:t>grá</w:t>
      </w:r>
      <w:r w:rsidRPr="6F46B4C1" w:rsidR="3E846701">
        <w:rPr>
          <w:lang w:val="en-US"/>
        </w:rPr>
        <w:t>fico</w:t>
      </w:r>
      <w:r w:rsidRPr="6F46B4C1" w:rsidR="66299595">
        <w:rPr>
          <w:lang w:val="en-US"/>
        </w:rPr>
        <w:t>.</w:t>
      </w:r>
    </w:p>
    <w:p w:rsidR="6F46B4C1" w:rsidP="6F46B4C1" w:rsidRDefault="6F46B4C1" w14:paraId="51C97516" w14:textId="2C5160F8">
      <w:pPr>
        <w:rPr>
          <w:lang w:val="pt-PT"/>
        </w:rPr>
      </w:pPr>
    </w:p>
    <w:p w:rsidR="6F46B4C1" w:rsidP="6F46B4C1" w:rsidRDefault="6F46B4C1" w14:paraId="3FFEBE6B" w14:textId="664447D7">
      <w:pPr>
        <w:rPr>
          <w:lang w:val="pt-PT"/>
        </w:rPr>
      </w:pPr>
    </w:p>
    <w:p w:rsidR="6F46B4C1" w:rsidP="6F46B4C1" w:rsidRDefault="6F46B4C1" w14:paraId="3E00514A" w14:textId="3554B4A6">
      <w:pPr>
        <w:rPr>
          <w:lang w:val="pt-PT"/>
        </w:rPr>
      </w:pPr>
    </w:p>
    <w:p w:rsidR="6F46B4C1" w:rsidP="6F46B4C1" w:rsidRDefault="6F46B4C1" w14:paraId="07980ABF" w14:textId="4A35E36A">
      <w:pPr>
        <w:pStyle w:val="Normal"/>
        <w:rPr>
          <w:lang w:val="pt-PT"/>
        </w:rPr>
      </w:pPr>
    </w:p>
    <w:p w:rsidR="66299595" w:rsidP="6F46B4C1" w:rsidRDefault="66299595" w14:paraId="40F3CA54" w14:textId="00D488EA">
      <w:pPr>
        <w:pStyle w:val="Ttulo2"/>
        <w:rPr>
          <w:lang w:val="pt-PT"/>
        </w:rPr>
      </w:pPr>
      <w:r w:rsidRPr="6F46B4C1" w:rsidR="66299595">
        <w:rPr>
          <w:lang w:val="pt-PT"/>
        </w:rPr>
        <w:t xml:space="preserve">3.2 Conversão do gráfico para </w:t>
      </w:r>
      <w:r w:rsidRPr="6F46B4C1" w:rsidR="66299595">
        <w:rPr>
          <w:lang w:val="pt-PT"/>
        </w:rPr>
        <w:t>pdf</w:t>
      </w:r>
    </w:p>
    <w:p w:rsidR="6F46B4C1" w:rsidP="6F46B4C1" w:rsidRDefault="6F46B4C1" w14:paraId="5476F2F5" w14:textId="6F530E49">
      <w:pPr>
        <w:pStyle w:val="Normal"/>
        <w:rPr>
          <w:lang w:val="pt-PT"/>
        </w:rPr>
      </w:pPr>
    </w:p>
    <w:p w:rsidR="6E575A3D" w:rsidRDefault="6E575A3D" w14:paraId="6D60FF38" w14:textId="535A7645">
      <w:r w:rsidR="6E575A3D">
        <w:drawing>
          <wp:inline wp14:editId="3557C129" wp14:anchorId="0E48C39B">
            <wp:extent cx="6404554" cy="3819207"/>
            <wp:effectExtent l="0" t="0" r="0" b="0"/>
            <wp:docPr id="192232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403105e0254f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554" cy="38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46B4C1" w:rsidP="6F46B4C1" w:rsidRDefault="6F46B4C1" w14:paraId="07869B4E" w14:textId="54BAC877">
      <w:pPr>
        <w:rPr>
          <w:lang w:val="pt-PT"/>
        </w:rPr>
      </w:pPr>
    </w:p>
    <w:p w:rsidR="292C1B26" w:rsidP="6F46B4C1" w:rsidRDefault="292C1B26" w14:paraId="4A3649E5" w14:textId="11EC152C">
      <w:pPr>
        <w:spacing w:before="240" w:beforeAutospacing="off" w:after="240" w:afterAutospacing="off"/>
      </w:pPr>
      <w:r w:rsidRPr="6F46B4C1" w:rsidR="292C1B26">
        <w:rPr>
          <w:rFonts w:ascii="Cambria" w:hAnsi="Cambria" w:eastAsia="Cambria" w:cs="Cambria"/>
          <w:noProof w:val="0"/>
          <w:sz w:val="22"/>
          <w:szCs w:val="22"/>
          <w:lang w:val="pt-PT"/>
        </w:rPr>
        <w:t>Esse código serve para salvar em PDF um gráfico e uma tabela que estão em uma interface gráfica feita no MATLAB. Quando o usuário escolhe a opção no menu, aparece uma janela para ele escolher onde salvar o arquivo e com qual nome. Se ele cancelar, nada acontece.</w:t>
      </w:r>
    </w:p>
    <w:p w:rsidR="292C1B26" w:rsidP="6F46B4C1" w:rsidRDefault="292C1B26" w14:paraId="47ED0621" w14:textId="489017AA">
      <w:pPr>
        <w:spacing w:before="240" w:beforeAutospacing="off" w:after="240" w:afterAutospacing="off"/>
      </w:pPr>
      <w:r w:rsidRPr="6F46B4C1" w:rsidR="292C1B26">
        <w:rPr>
          <w:rFonts w:ascii="Cambria" w:hAnsi="Cambria" w:eastAsia="Cambria" w:cs="Cambria"/>
          <w:noProof w:val="0"/>
          <w:sz w:val="22"/>
          <w:szCs w:val="22"/>
          <w:lang w:val="pt-PT"/>
        </w:rPr>
        <w:t>Depois disso, o código cria uma nova figura (invisível, ou seja, não aparece na tela) para montar o que será colocado no PDF. Primeiro, ele copia o gráfico que já está na interface, incluindo as linhas, o título, os nomes dos eixos e a legenda. Tudo isso é colocado na parte de cima da figura.</w:t>
      </w:r>
    </w:p>
    <w:p w:rsidR="292C1B26" w:rsidP="6F46B4C1" w:rsidRDefault="292C1B26" w14:paraId="068F53A3" w14:textId="27F6CD52">
      <w:pPr>
        <w:spacing w:before="240" w:beforeAutospacing="off" w:after="240" w:afterAutospacing="off"/>
      </w:pPr>
      <w:r w:rsidRPr="6F46B4C1" w:rsidR="292C1B26">
        <w:rPr>
          <w:rFonts w:ascii="Cambria" w:hAnsi="Cambria" w:eastAsia="Cambria" w:cs="Cambria"/>
          <w:noProof w:val="0"/>
          <w:sz w:val="22"/>
          <w:szCs w:val="22"/>
          <w:lang w:val="pt-PT"/>
        </w:rPr>
        <w:t>Em seguida, ele pega a tabela que também está na interface e coloca na parte de baixo da figura. A tabela é criada com os mesmos dados e nomes de colunas que aparecem na interface.</w:t>
      </w:r>
    </w:p>
    <w:p w:rsidR="292C1B26" w:rsidP="6F46B4C1" w:rsidRDefault="292C1B26" w14:paraId="408EF2A8" w14:textId="2DD70507">
      <w:pPr>
        <w:spacing w:before="240" w:beforeAutospacing="off" w:after="240" w:afterAutospacing="off"/>
      </w:pPr>
      <w:r w:rsidRPr="6F46B4C1" w:rsidR="292C1B26">
        <w:rPr>
          <w:rFonts w:ascii="Cambria" w:hAnsi="Cambria" w:eastAsia="Cambria" w:cs="Cambria"/>
          <w:noProof w:val="0"/>
          <w:sz w:val="22"/>
          <w:szCs w:val="22"/>
          <w:lang w:val="pt-PT"/>
        </w:rPr>
        <w:t>Por fim, o código salva tudo isso em um arquivo PDF no local escolhido pelo usuário e fecha a figura para terminar o processo.</w:t>
      </w:r>
    </w:p>
    <w:p w:rsidR="6F46B4C1" w:rsidP="6F46B4C1" w:rsidRDefault="6F46B4C1" w14:paraId="256314EC" w14:textId="04339ACA">
      <w:pPr>
        <w:rPr>
          <w:lang w:val="pt-PT"/>
        </w:rPr>
      </w:pPr>
    </w:p>
    <w:p w:rsidR="6F46B4C1" w:rsidP="6F46B4C1" w:rsidRDefault="6F46B4C1" w14:paraId="4B89DC7A" w14:textId="1D9E7B7F">
      <w:pPr>
        <w:rPr>
          <w:lang w:val="pt-PT"/>
        </w:rPr>
      </w:pPr>
    </w:p>
    <w:p w:rsidRPr="00512340" w:rsidR="0067172A" w:rsidRDefault="00F903B9" w14:paraId="7E9C373A" w14:textId="7E6639E0">
      <w:pPr>
        <w:pStyle w:val="Ttulo1"/>
        <w:rPr>
          <w:lang w:val="pt-PT"/>
        </w:rPr>
      </w:pPr>
      <w:r w:rsidRPr="6F46B4C1" w:rsidR="33A2F2F5">
        <w:rPr>
          <w:lang w:val="pt-PT"/>
        </w:rPr>
        <w:t>4</w:t>
      </w:r>
      <w:r w:rsidRPr="6F46B4C1" w:rsidR="00F903B9">
        <w:rPr>
          <w:lang w:val="pt-PT"/>
        </w:rPr>
        <w:t>. Problema de Aplicação e Resultados</w:t>
      </w:r>
    </w:p>
    <w:p w:rsidR="0067172A" w:rsidRDefault="00F903B9" w14:paraId="49FFA322" w14:textId="77777777">
      <w:pPr>
        <w:rPr>
          <w:lang w:val="pt-PT"/>
        </w:rPr>
      </w:pPr>
      <w:r w:rsidRPr="00512340">
        <w:rPr>
          <w:lang w:val="pt-PT"/>
        </w:rPr>
        <w:t>Foi considerado o sistema massa-mola com amortecimento leve, com m=1kg, c=0.2 Ns/m, k=5 N/m e condições iniciais x(0) = 1, v(0) = 0. Os métodos foram aplicados e comparados com a solução exata obtida pelo ode45, mostrando boa concordância e confirmando as implementações.</w:t>
      </w:r>
    </w:p>
    <w:p w:rsidRPr="00512340" w:rsidR="00C06F92" w:rsidP="00C06F92" w:rsidRDefault="00C06F92" w14:paraId="1AED6204" w14:textId="6551E1F2">
      <w:pPr>
        <w:pStyle w:val="Ttulo2"/>
        <w:rPr>
          <w:lang w:val="pt-PT"/>
        </w:rPr>
      </w:pPr>
      <w:r w:rsidRPr="6F46B4C1" w:rsidR="7031F646">
        <w:rPr>
          <w:lang w:val="pt-PT"/>
        </w:rPr>
        <w:t>4</w:t>
      </w:r>
      <w:r w:rsidRPr="6F46B4C1" w:rsidR="00C06F92">
        <w:rPr>
          <w:lang w:val="pt-PT"/>
        </w:rPr>
        <w:t>.1 Discussão dos Resultados</w:t>
      </w:r>
    </w:p>
    <w:p w:rsidRPr="00512340" w:rsidR="00C06F92" w:rsidP="00C06F92" w:rsidRDefault="00C06F92" w14:paraId="1FD5E5E2" w14:textId="77777777">
      <w:pPr>
        <w:rPr>
          <w:lang w:val="pt-PT"/>
        </w:rPr>
      </w:pPr>
      <w:r w:rsidRPr="00512340">
        <w:rPr>
          <w:lang w:val="pt-PT"/>
        </w:rPr>
        <w:t>Os métodos foram aplicados ao sistema massa-mola amortecido, cuja equação diferencial de segunda ordem foi transformada em um sistema de equações de primeira ordem. As soluções numéricas obtidas apresentaram bom acordo com a solução obtida pela função ode45 do MATLAB.</w:t>
      </w:r>
    </w:p>
    <w:p w:rsidRPr="00512340" w:rsidR="00C06F92" w:rsidP="00C06F92" w:rsidRDefault="00C06F92" w14:paraId="6BE0CBF1" w14:textId="77777777">
      <w:pPr>
        <w:rPr>
          <w:lang w:val="pt-PT"/>
        </w:rPr>
      </w:pPr>
      <w:r w:rsidRPr="00512340">
        <w:rPr>
          <w:lang w:val="pt-PT"/>
        </w:rPr>
        <w:t>Observou-se que, para passos pequenos (h = 0.01), todos os métodos forneceram soluções aceitáveis, sendo que o Método de Euler apresentou pequenas divergências à medida que o tempo aumentava. O método de Runge-Kutta de 4ª ordem e o ode45 produziram resultados quase indistinguíveis da solução analítica.</w:t>
      </w:r>
    </w:p>
    <w:p w:rsidRPr="00512340" w:rsidR="00C06F92" w:rsidP="00C06F92" w:rsidRDefault="00C06F92" w14:paraId="29FCC946" w14:textId="6943FA42">
      <w:pPr>
        <w:pStyle w:val="Ttulo2"/>
        <w:rPr>
          <w:lang w:val="pt-PT"/>
        </w:rPr>
      </w:pPr>
      <w:r w:rsidRPr="6F46B4C1" w:rsidR="74583092">
        <w:rPr>
          <w:lang w:val="pt-PT"/>
        </w:rPr>
        <w:t>4</w:t>
      </w:r>
      <w:r w:rsidRPr="6F46B4C1" w:rsidR="00C06F92">
        <w:rPr>
          <w:lang w:val="pt-PT"/>
        </w:rPr>
        <w:t>.2 Análise do Erro</w:t>
      </w:r>
    </w:p>
    <w:p w:rsidRPr="00512340" w:rsidR="00C06F92" w:rsidP="00C06F92" w:rsidRDefault="00C06F92" w14:paraId="61C24B7C" w14:textId="77777777">
      <w:pPr>
        <w:rPr>
          <w:lang w:val="pt-PT"/>
        </w:rPr>
      </w:pPr>
      <w:r w:rsidRPr="00512340">
        <w:rPr>
          <w:lang w:val="pt-PT"/>
        </w:rPr>
        <w:t>Os erros globais foram calculados comparando-se as soluções numéricas com a solução de referência (ode45). Como esperado, o erro do método de Euler foi o maior, seguido pelo Euler Melhorado e RK2. O RK4 e ode45 apresentaram erros mínimos. A escolha do método depende, portanto, do equilíbrio entre precisão e custo computacional requerido pela aplicação prática.</w:t>
      </w:r>
    </w:p>
    <w:p w:rsidRPr="00512340" w:rsidR="00C06F92" w:rsidRDefault="00C06F92" w14:paraId="36ACB6CB" w14:textId="77777777">
      <w:pPr>
        <w:rPr>
          <w:lang w:val="pt-PT"/>
        </w:rPr>
      </w:pPr>
    </w:p>
    <w:p w:rsidRPr="00512340" w:rsidR="0067172A" w:rsidRDefault="00F903B9" w14:paraId="2C97BFEE" w14:textId="77777777">
      <w:pPr>
        <w:pStyle w:val="Ttulo1"/>
        <w:rPr>
          <w:lang w:val="pt-PT"/>
        </w:rPr>
      </w:pPr>
      <w:r w:rsidRPr="00512340">
        <w:rPr>
          <w:lang w:val="pt-PT"/>
        </w:rPr>
        <w:t>Comentários adicionais sobre os métodos numéricos</w:t>
      </w:r>
    </w:p>
    <w:p w:rsidRPr="00512340" w:rsidR="0067172A" w:rsidRDefault="00F903B9" w14:paraId="54AAC6DB" w14:textId="77777777">
      <w:pPr>
        <w:rPr>
          <w:lang w:val="pt-PT"/>
        </w:rPr>
      </w:pPr>
      <w:r w:rsidRPr="00512340">
        <w:rPr>
          <w:lang w:val="pt-PT"/>
        </w:rPr>
        <w:t>Cada método numérico possui vantagens e limitações que afetam sua precisão e eficiência computacional. O Método de Euler é o mais simples e rápido, mas sua precisão é limitada, especialmente para passos de tempo maiores. O Euler Melhorado oferece uma melhoria significativa ao considerar a inclinação no final do intervalo, reduzindo o erro global.</w:t>
      </w:r>
    </w:p>
    <w:p w:rsidRPr="00512340" w:rsidR="0067172A" w:rsidRDefault="00F903B9" w14:paraId="369B9EA5" w14:textId="77777777">
      <w:pPr>
        <w:rPr>
          <w:lang w:val="pt-PT"/>
        </w:rPr>
      </w:pPr>
      <w:r w:rsidRPr="00512340">
        <w:rPr>
          <w:lang w:val="pt-PT"/>
        </w:rPr>
        <w:t>Os métodos de Runge-Kutta (RK2 e RK4) apresentam precisão progressivamente superior. O RK2 oferece um bom compromisso entre precisão e eficiência computacional, enquanto o RK4 é amplamente reconhecido por sua elevada precisão, mesmo com passos relativamente grandes, sendo considerado padrão para muitos problemas práticos.</w:t>
      </w:r>
    </w:p>
    <w:p w:rsidRPr="00512340" w:rsidR="0067172A" w:rsidRDefault="00F903B9" w14:paraId="0B21E6AD" w14:textId="77777777">
      <w:pPr>
        <w:rPr>
          <w:lang w:val="pt-PT"/>
        </w:rPr>
      </w:pPr>
      <w:r w:rsidRPr="00512340">
        <w:rPr>
          <w:lang w:val="pt-PT"/>
        </w:rPr>
        <w:t>A função integrada do MATLAB, 'ode45', utiliza um método adaptativo baseado em Runge-Kutta de ordem variável, o que permite ajustar dinamicamente o tamanho do passo para garantir alta precisão e eficiência.</w:t>
      </w:r>
    </w:p>
    <w:p w:rsidRPr="00512340" w:rsidR="0067172A" w:rsidRDefault="00F903B9" w14:paraId="6328B4C2" w14:textId="12C99B21">
      <w:pPr>
        <w:pStyle w:val="Ttulo1"/>
        <w:rPr>
          <w:lang w:val="pt-PT"/>
        </w:rPr>
      </w:pPr>
      <w:r w:rsidRPr="6F46B4C1" w:rsidR="5E2F07BA">
        <w:rPr>
          <w:lang w:val="pt-PT"/>
        </w:rPr>
        <w:t>5</w:t>
      </w:r>
      <w:r w:rsidRPr="6F46B4C1" w:rsidR="00F903B9">
        <w:rPr>
          <w:lang w:val="pt-PT"/>
        </w:rPr>
        <w:t>. Conclusão</w:t>
      </w:r>
    </w:p>
    <w:p w:rsidRPr="00512340" w:rsidR="0067172A" w:rsidRDefault="00F903B9" w14:paraId="2BAB5E1B" w14:textId="77777777">
      <w:pPr>
        <w:rPr>
          <w:lang w:val="pt-PT"/>
        </w:rPr>
      </w:pPr>
      <w:r w:rsidRPr="00512340">
        <w:rPr>
          <w:lang w:val="pt-PT"/>
        </w:rPr>
        <w:t>A atividade permitiu consolidar os conhecimentos em métodos numéricos aplicados à resolução de sistemas de equações diferenciais ordinárias (EDO). Cada método estudado demonstrou suas vantagens e limitações em termos de precisão e eficiência computacional. A implementação prática em MATLAB fortaleceu a compreensão teórica, além de desenvolver habilidades em programação numérica e análise de resultados.</w:t>
      </w:r>
    </w:p>
    <w:p w:rsidRPr="00512340" w:rsidR="0067172A" w:rsidRDefault="00F903B9" w14:paraId="6845ED4D" w14:textId="77777777">
      <w:pPr>
        <w:rPr>
          <w:lang w:val="pt-PT"/>
        </w:rPr>
      </w:pPr>
      <w:r w:rsidRPr="00512340">
        <w:rPr>
          <w:lang w:val="pt-PT"/>
        </w:rPr>
        <w:t>Destacou-se a elevada precisão do método de Runge-Kutta de 4ª ordem e da função ode45, que utilizaram estratégias adaptativas para fornecer soluções robustas mesmo em situações complexas.</w:t>
      </w:r>
    </w:p>
    <w:p w:rsidRPr="00512340" w:rsidR="0067172A" w:rsidRDefault="00F903B9" w14:paraId="5DAD855A" w14:textId="01E26D86">
      <w:pPr>
        <w:pStyle w:val="Ttulo1"/>
        <w:rPr>
          <w:lang w:val="pt-PT"/>
        </w:rPr>
      </w:pPr>
      <w:r w:rsidRPr="6F46B4C1" w:rsidR="4DE64997">
        <w:rPr>
          <w:lang w:val="pt-PT"/>
        </w:rPr>
        <w:t>7</w:t>
      </w:r>
      <w:r w:rsidRPr="6F46B4C1" w:rsidR="00F903B9">
        <w:rPr>
          <w:lang w:val="pt-PT"/>
        </w:rPr>
        <w:t>. Bibliografia</w:t>
      </w:r>
    </w:p>
    <w:p w:rsidRPr="00512340" w:rsidR="0067172A" w:rsidRDefault="00F903B9" w14:paraId="64E1BA7D" w14:textId="77777777">
      <w:pPr>
        <w:rPr>
          <w:lang w:val="pt-PT"/>
        </w:rPr>
      </w:pPr>
      <w:r w:rsidRPr="00512340">
        <w:rPr>
          <w:lang w:val="pt-PT"/>
        </w:rPr>
        <w:t>- Chapra, S. C., &amp; Canale, R. P. (2010). Métodos Numéricos para Engenharia.</w:t>
      </w:r>
      <w:r w:rsidRPr="00512340">
        <w:rPr>
          <w:lang w:val="pt-PT"/>
        </w:rPr>
        <w:br/>
      </w:r>
      <w:r w:rsidRPr="00512340">
        <w:rPr>
          <w:lang w:val="pt-PT"/>
        </w:rPr>
        <w:t>- Burden, R. L., &amp; Faires, J. D. (2011). Análise Numérica.</w:t>
      </w:r>
      <w:r w:rsidRPr="00512340">
        <w:rPr>
          <w:lang w:val="pt-PT"/>
        </w:rPr>
        <w:br/>
      </w:r>
      <w:r w:rsidRPr="00512340">
        <w:rPr>
          <w:lang w:val="pt-PT"/>
        </w:rPr>
        <w:t>- Boyce, W. E., &amp; DiPrima, R. C. (2009). Elementary Differential Equations and Boundary Value Problems.</w:t>
      </w:r>
      <w:r w:rsidRPr="00512340">
        <w:rPr>
          <w:lang w:val="pt-PT"/>
        </w:rPr>
        <w:br/>
      </w:r>
      <w:r w:rsidRPr="00512340">
        <w:rPr>
          <w:lang w:val="pt-PT"/>
        </w:rPr>
        <w:t>- Documentação MATLAB – MathWorks.</w:t>
      </w:r>
      <w:r w:rsidRPr="00512340">
        <w:rPr>
          <w:lang w:val="pt-PT"/>
        </w:rPr>
        <w:br/>
      </w:r>
      <w:r w:rsidRPr="00512340">
        <w:rPr>
          <w:lang w:val="pt-PT"/>
        </w:rPr>
        <w:t>- Wikipedia – Métodos de Euler e Runge-Kutta.</w:t>
      </w:r>
      <w:r w:rsidRPr="00512340">
        <w:rPr>
          <w:lang w:val="pt-PT"/>
        </w:rPr>
        <w:br/>
      </w:r>
      <w:r w:rsidRPr="00512340">
        <w:rPr>
          <w:lang w:val="pt-PT"/>
        </w:rPr>
        <w:t>- https://www.mathworks.com/help/matlab/ref/ode45.html</w:t>
      </w:r>
    </w:p>
    <w:p w:rsidRPr="00512340" w:rsidR="0067172A" w:rsidRDefault="0067172A" w14:paraId="154F0396" w14:textId="73B7413E">
      <w:pPr>
        <w:rPr>
          <w:lang w:val="pt-PT"/>
        </w:rPr>
      </w:pPr>
    </w:p>
    <w:sectPr w:rsidRPr="00512340" w:rsidR="0067172A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341393112">
    <w:abstractNumId w:val="8"/>
  </w:num>
  <w:num w:numId="2" w16cid:durableId="2025083156">
    <w:abstractNumId w:val="6"/>
  </w:num>
  <w:num w:numId="3" w16cid:durableId="326055576">
    <w:abstractNumId w:val="5"/>
  </w:num>
  <w:num w:numId="4" w16cid:durableId="585964622">
    <w:abstractNumId w:val="4"/>
  </w:num>
  <w:num w:numId="5" w16cid:durableId="799955218">
    <w:abstractNumId w:val="7"/>
  </w:num>
  <w:num w:numId="6" w16cid:durableId="1591235839">
    <w:abstractNumId w:val="3"/>
  </w:num>
  <w:num w:numId="7" w16cid:durableId="926763965">
    <w:abstractNumId w:val="2"/>
  </w:num>
  <w:num w:numId="8" w16cid:durableId="519899154">
    <w:abstractNumId w:val="1"/>
  </w:num>
  <w:num w:numId="9" w16cid:durableId="59860866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37E9"/>
    <w:rsid w:val="0029639D"/>
    <w:rsid w:val="00326F90"/>
    <w:rsid w:val="00512340"/>
    <w:rsid w:val="00642EEF"/>
    <w:rsid w:val="0067172A"/>
    <w:rsid w:val="00A15E55"/>
    <w:rsid w:val="00AA1D8D"/>
    <w:rsid w:val="00AB54BE"/>
    <w:rsid w:val="00B47730"/>
    <w:rsid w:val="00C06F92"/>
    <w:rsid w:val="00CB0664"/>
    <w:rsid w:val="00D95D3A"/>
    <w:rsid w:val="00F903B9"/>
    <w:rsid w:val="00FC693F"/>
    <w:rsid w:val="0A9DBFEF"/>
    <w:rsid w:val="0C3118EC"/>
    <w:rsid w:val="1B49E218"/>
    <w:rsid w:val="1C136965"/>
    <w:rsid w:val="1CD8F3B5"/>
    <w:rsid w:val="1E283C06"/>
    <w:rsid w:val="1E8648E9"/>
    <w:rsid w:val="20A0A5B4"/>
    <w:rsid w:val="23FA083B"/>
    <w:rsid w:val="2441A896"/>
    <w:rsid w:val="28DB32E6"/>
    <w:rsid w:val="29033519"/>
    <w:rsid w:val="292C1B26"/>
    <w:rsid w:val="30755EBA"/>
    <w:rsid w:val="33921242"/>
    <w:rsid w:val="33A2F2F5"/>
    <w:rsid w:val="39F133F6"/>
    <w:rsid w:val="3E2EDC39"/>
    <w:rsid w:val="3E846701"/>
    <w:rsid w:val="41E2F889"/>
    <w:rsid w:val="493A1E00"/>
    <w:rsid w:val="4DE64997"/>
    <w:rsid w:val="4E497ABF"/>
    <w:rsid w:val="4F402B00"/>
    <w:rsid w:val="517A9E0D"/>
    <w:rsid w:val="583F76FE"/>
    <w:rsid w:val="5901263C"/>
    <w:rsid w:val="5A16FA09"/>
    <w:rsid w:val="5E2F07BA"/>
    <w:rsid w:val="610E9488"/>
    <w:rsid w:val="6239181D"/>
    <w:rsid w:val="626E37F5"/>
    <w:rsid w:val="62E906B9"/>
    <w:rsid w:val="63C3B3CD"/>
    <w:rsid w:val="655A976D"/>
    <w:rsid w:val="66299595"/>
    <w:rsid w:val="6656A0C9"/>
    <w:rsid w:val="6D04516E"/>
    <w:rsid w:val="6E575A3D"/>
    <w:rsid w:val="6F46B4C1"/>
    <w:rsid w:val="7031F646"/>
    <w:rsid w:val="74583092"/>
    <w:rsid w:val="761E47B0"/>
    <w:rsid w:val="76FD96D8"/>
    <w:rsid w:val="78408AD0"/>
    <w:rsid w:val="7F74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4BB50"/>
  <w14:defaultImageDpi w14:val="300"/>
  <w15:docId w15:val="{B8A316C8-8186-404C-B0B7-1FF5D8CDCF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styleId="Ttulo1Carter" w:customStyle="1">
    <w:name w:val="Título 1 Caráter"/>
    <w:basedOn w:val="Tipodeletrapredefinidodopargrafo"/>
    <w:link w:val="Ttulo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Ttulo3Carter" w:customStyle="1">
    <w:name w:val="Título 3 Caráter"/>
    <w:basedOn w:val="Tipodeletrapredefinidodopargrafo"/>
    <w:link w:val="Ttulo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styleId="CorpodetextoCarter" w:customStyle="1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styleId="Corpodetexto2Carter" w:customStyle="1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Corpodetexto3Carter" w:customStyle="1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demacroCarter" w:customStyle="1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styleId="CitaoCarter" w:customStyle="1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styleId="Ttulo4Carter" w:customStyle="1">
    <w:name w:val="Título 4 Caráter"/>
    <w:basedOn w:val="Tipodeletrapredefinidodopargrafo"/>
    <w:link w:val="Ttulo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Ttulo5Carter" w:customStyle="1">
    <w:name w:val="Título 5 Caráter"/>
    <w:basedOn w:val="Tipodeletrapredefinidodopargrafo"/>
    <w:link w:val="Ttulo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Ttulo6Carter" w:customStyle="1">
    <w:name w:val="Título 6 Caráter"/>
    <w:basedOn w:val="Tipodeletrapredefinidodopargrafo"/>
    <w:link w:val="Ttulo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7Carter" w:customStyle="1">
    <w:name w:val="Título 7 Caráter"/>
    <w:basedOn w:val="Tipodeletrapredefinidodopargrafo"/>
    <w:link w:val="Ttulo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tulo8Carter" w:customStyle="1">
    <w:name w:val="Título 8 Caráter"/>
    <w:basedOn w:val="Tipodeletrapredefinidodopargrafo"/>
    <w:link w:val="Ttulo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Ttulo9Carter" w:customStyle="1">
    <w:name w:val="Título 9 Caráter"/>
    <w:basedOn w:val="Tipodeletrapredefinidodopargrafo"/>
    <w:link w:val="Ttulo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itaoIntensaCarter" w:customStyle="1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0a899bfc4ae94e8b" /><Relationship Type="http://schemas.openxmlformats.org/officeDocument/2006/relationships/image" Target="/media/image2.png" Id="R75403105e0254f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Lucas de Carvalho Pantarotto Vidigal Alves</lastModifiedBy>
  <revision>6</revision>
  <dcterms:created xsi:type="dcterms:W3CDTF">2025-05-06T20:18:00.0000000Z</dcterms:created>
  <dcterms:modified xsi:type="dcterms:W3CDTF">2025-05-06T21:29:09.2191189Z</dcterms:modified>
  <category/>
</coreProperties>
</file>